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Software Requirement Specification</w:t>
      </w: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 xml:space="preserve">Team Collaboration System </w:t>
      </w:r>
      <w:proofErr w:type="gramStart"/>
      <w:r w:rsidRPr="006E4260">
        <w:rPr>
          <w:rFonts w:ascii="Times New Roman" w:hAnsi="Times New Roman" w:cs="Times New Roman"/>
          <w:b/>
          <w:bCs/>
          <w:sz w:val="40"/>
          <w:szCs w:val="40"/>
        </w:rPr>
        <w:t>For</w:t>
      </w:r>
      <w:proofErr w:type="gramEnd"/>
      <w:r w:rsidRPr="006E4260">
        <w:rPr>
          <w:rFonts w:ascii="Times New Roman" w:hAnsi="Times New Roman" w:cs="Times New Roman"/>
          <w:b/>
          <w:bCs/>
          <w:sz w:val="40"/>
          <w:szCs w:val="40"/>
        </w:rPr>
        <w:t xml:space="preserve"> Mobility Water Monitoring</w:t>
      </w:r>
    </w:p>
    <w:p w:rsidR="00F13E0A" w:rsidRPr="006E4260" w:rsidRDefault="00F13E0A" w:rsidP="00F13E0A">
      <w:pPr>
        <w:jc w:val="center"/>
        <w:rPr>
          <w:rFonts w:ascii="Times New Roman" w:hAnsi="Times New Roman" w:cs="Times New Roman"/>
          <w:b/>
          <w:bCs/>
          <w:sz w:val="40"/>
          <w:szCs w:val="40"/>
        </w:rPr>
      </w:pP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 xml:space="preserve">Mr. </w:t>
      </w:r>
      <w:proofErr w:type="spellStart"/>
      <w:r w:rsidRPr="006E4260">
        <w:rPr>
          <w:rFonts w:ascii="Times New Roman" w:hAnsi="Times New Roman" w:cs="Times New Roman"/>
          <w:b/>
          <w:bCs/>
          <w:sz w:val="40"/>
          <w:szCs w:val="40"/>
        </w:rPr>
        <w:t>Pe</w:t>
      </w:r>
      <w:r w:rsidR="00042CE8">
        <w:rPr>
          <w:rFonts w:ascii="Times New Roman" w:hAnsi="Times New Roman" w:cs="Times New Roman"/>
          <w:b/>
          <w:bCs/>
          <w:sz w:val="40"/>
          <w:szCs w:val="40"/>
        </w:rPr>
        <w:t>e</w:t>
      </w:r>
      <w:r w:rsidRPr="006E4260">
        <w:rPr>
          <w:rFonts w:ascii="Times New Roman" w:hAnsi="Times New Roman" w:cs="Times New Roman"/>
          <w:b/>
          <w:bCs/>
          <w:sz w:val="40"/>
          <w:szCs w:val="40"/>
        </w:rPr>
        <w:t>rapong</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Chompootepa</w:t>
      </w:r>
      <w:proofErr w:type="spellEnd"/>
      <w:r w:rsidRPr="006E4260">
        <w:rPr>
          <w:rFonts w:ascii="Times New Roman" w:hAnsi="Times New Roman" w:cs="Times New Roman"/>
          <w:b/>
          <w:bCs/>
          <w:sz w:val="40"/>
          <w:szCs w:val="40"/>
        </w:rPr>
        <w:t xml:space="preserve"> 542115044</w:t>
      </w:r>
    </w:p>
    <w:p w:rsidR="00F13E0A" w:rsidRPr="006E4260" w:rsidRDefault="00054029"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 xml:space="preserve">Mr. </w:t>
      </w:r>
      <w:proofErr w:type="spellStart"/>
      <w:r w:rsidRPr="006E4260">
        <w:rPr>
          <w:rFonts w:ascii="Times New Roman" w:hAnsi="Times New Roman" w:cs="Times New Roman"/>
          <w:b/>
          <w:bCs/>
          <w:sz w:val="40"/>
          <w:szCs w:val="40"/>
        </w:rPr>
        <w:t>Worrasete</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Tansurat</w:t>
      </w:r>
      <w:proofErr w:type="spellEnd"/>
      <w:r w:rsidRPr="006E4260">
        <w:rPr>
          <w:rFonts w:ascii="Times New Roman" w:hAnsi="Times New Roman" w:cs="Times New Roman"/>
          <w:b/>
          <w:bCs/>
          <w:sz w:val="40"/>
          <w:szCs w:val="40"/>
        </w:rPr>
        <w:t xml:space="preserve"> 542115056</w:t>
      </w:r>
    </w:p>
    <w:p w:rsidR="00F13E0A" w:rsidRPr="006E4260" w:rsidRDefault="00F13E0A" w:rsidP="00F13E0A">
      <w:pPr>
        <w:jc w:val="center"/>
        <w:rPr>
          <w:rFonts w:ascii="Times New Roman" w:hAnsi="Times New Roman" w:cs="Times New Roman"/>
          <w:b/>
          <w:bCs/>
          <w:sz w:val="40"/>
          <w:szCs w:val="40"/>
        </w:rPr>
      </w:pP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Chiang Mai University</w:t>
      </w:r>
    </w:p>
    <w:p w:rsidR="00F13E0A" w:rsidRPr="006E4260" w:rsidRDefault="00F13E0A" w:rsidP="00F13E0A">
      <w:pPr>
        <w:jc w:val="center"/>
        <w:rPr>
          <w:rFonts w:ascii="Times New Roman" w:hAnsi="Times New Roman" w:cs="Times New Roman"/>
          <w:b/>
          <w:bCs/>
          <w:sz w:val="40"/>
          <w:szCs w:val="40"/>
        </w:rPr>
      </w:pP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rsidR="00F13E0A" w:rsidRPr="006E4260" w:rsidRDefault="00F13E0A" w:rsidP="00F13E0A">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rsidR="00F13E0A" w:rsidRPr="006E4260" w:rsidRDefault="00F13E0A" w:rsidP="00F13E0A">
      <w:pPr>
        <w:jc w:val="center"/>
        <w:rPr>
          <w:rFonts w:ascii="Times New Roman" w:hAnsi="Times New Roman" w:cs="Times New Roman"/>
          <w:b/>
          <w:bCs/>
          <w:sz w:val="40"/>
          <w:szCs w:val="40"/>
        </w:rPr>
      </w:pPr>
      <w:proofErr w:type="spellStart"/>
      <w:r w:rsidRPr="006E4260">
        <w:rPr>
          <w:rFonts w:ascii="Times New Roman" w:hAnsi="Times New Roman" w:cs="Times New Roman"/>
          <w:b/>
          <w:bCs/>
          <w:sz w:val="40"/>
          <w:szCs w:val="40"/>
        </w:rPr>
        <w:t>Ms.Siraprapa</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Wattanakul</w:t>
      </w:r>
      <w:proofErr w:type="spellEnd"/>
    </w:p>
    <w:p w:rsidR="00F13E0A" w:rsidRPr="006E4260" w:rsidRDefault="00F13E0A" w:rsidP="00F13E0A">
      <w:pPr>
        <w:jc w:val="center"/>
        <w:rPr>
          <w:rFonts w:ascii="Times New Roman" w:hAnsi="Times New Roman" w:cs="Times New Roman"/>
          <w:b/>
          <w:bCs/>
          <w:sz w:val="24"/>
          <w:szCs w:val="24"/>
        </w:rPr>
      </w:pPr>
    </w:p>
    <w:p w:rsidR="00F13E0A" w:rsidRPr="006E4260" w:rsidRDefault="00F13E0A" w:rsidP="00F13E0A">
      <w:pPr>
        <w:jc w:val="center"/>
        <w:rPr>
          <w:rFonts w:ascii="Times New Roman" w:hAnsi="Times New Roman" w:cs="Times New Roman"/>
          <w:b/>
          <w:bCs/>
          <w:sz w:val="24"/>
          <w:szCs w:val="24"/>
        </w:rPr>
      </w:pPr>
    </w:p>
    <w:p w:rsidR="00F13E0A" w:rsidRPr="006E4260" w:rsidRDefault="00F13E0A" w:rsidP="00F13E0A">
      <w:pPr>
        <w:jc w:val="center"/>
        <w:rPr>
          <w:rFonts w:ascii="Times New Roman" w:hAnsi="Times New Roman" w:cs="Times New Roman"/>
          <w:b/>
          <w:bCs/>
          <w:sz w:val="24"/>
          <w:szCs w:val="24"/>
        </w:rPr>
      </w:pPr>
    </w:p>
    <w:p w:rsidR="00F13E0A" w:rsidRPr="006E4260" w:rsidRDefault="00F13E0A" w:rsidP="00F13E0A">
      <w:pPr>
        <w:jc w:val="center"/>
        <w:rPr>
          <w:rFonts w:ascii="Times New Roman" w:hAnsi="Times New Roman" w:cs="Times New Roman"/>
          <w:b/>
          <w:bCs/>
          <w:sz w:val="24"/>
          <w:szCs w:val="24"/>
        </w:rPr>
      </w:pPr>
    </w:p>
    <w:p w:rsidR="00F13E0A" w:rsidRPr="006E4260" w:rsidRDefault="00F13E0A" w:rsidP="00F13E0A">
      <w:pPr>
        <w:jc w:val="center"/>
        <w:rPr>
          <w:rFonts w:ascii="Times New Roman" w:hAnsi="Times New Roman" w:cs="Times New Roman"/>
          <w:b/>
          <w:bCs/>
          <w:sz w:val="24"/>
          <w:szCs w:val="24"/>
        </w:rPr>
      </w:pPr>
    </w:p>
    <w:p w:rsidR="00F13E0A" w:rsidRPr="006E4260" w:rsidRDefault="00F13E0A" w:rsidP="00F13E0A">
      <w:pPr>
        <w:jc w:val="center"/>
        <w:rPr>
          <w:rFonts w:ascii="Times New Roman" w:hAnsi="Times New Roman" w:cs="Times New Roman"/>
          <w:b/>
          <w:bCs/>
          <w:sz w:val="24"/>
          <w:szCs w:val="24"/>
        </w:rPr>
      </w:pPr>
    </w:p>
    <w:p w:rsidR="00F13E0A" w:rsidRPr="006E4260" w:rsidRDefault="00F13E0A" w:rsidP="00F13E0A">
      <w:pPr>
        <w:rPr>
          <w:rFonts w:ascii="Times New Roman" w:hAnsi="Times New Roman" w:cs="Times New Roman"/>
          <w:b/>
          <w:bCs/>
          <w:sz w:val="24"/>
          <w:szCs w:val="24"/>
        </w:rPr>
      </w:pPr>
      <w:r w:rsidRPr="006E4260">
        <w:rPr>
          <w:rFonts w:ascii="Times New Roman" w:hAnsi="Times New Roman" w:cs="Times New Roman"/>
          <w:b/>
          <w:bCs/>
          <w:sz w:val="24"/>
          <w:szCs w:val="24"/>
        </w:rPr>
        <w:lastRenderedPageBreak/>
        <w:t>Document History</w:t>
      </w:r>
    </w:p>
    <w:tbl>
      <w:tblPr>
        <w:tblStyle w:val="a3"/>
        <w:tblW w:w="9212" w:type="dxa"/>
        <w:tblLayout w:type="fixed"/>
        <w:tblLook w:val="04A0" w:firstRow="1" w:lastRow="0" w:firstColumn="1" w:lastColumn="0" w:noHBand="0" w:noVBand="1"/>
      </w:tblPr>
      <w:tblGrid>
        <w:gridCol w:w="1853"/>
        <w:gridCol w:w="2083"/>
        <w:gridCol w:w="1134"/>
        <w:gridCol w:w="1134"/>
        <w:gridCol w:w="1134"/>
        <w:gridCol w:w="1874"/>
      </w:tblGrid>
      <w:tr w:rsidR="00F13E0A" w:rsidRPr="00310BF6" w:rsidTr="00310BF6">
        <w:trPr>
          <w:trHeight w:val="1232"/>
        </w:trPr>
        <w:tc>
          <w:tcPr>
            <w:tcW w:w="1853" w:type="dxa"/>
            <w:shd w:val="clear" w:color="auto" w:fill="404040"/>
            <w:vAlign w:val="center"/>
          </w:tcPr>
          <w:p w:rsidR="00F13E0A" w:rsidRPr="00310BF6" w:rsidRDefault="00F13E0A" w:rsidP="00310BF6">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Document Name</w:t>
            </w:r>
          </w:p>
        </w:tc>
        <w:tc>
          <w:tcPr>
            <w:tcW w:w="2083" w:type="dxa"/>
            <w:shd w:val="clear" w:color="auto" w:fill="404040"/>
            <w:vAlign w:val="center"/>
          </w:tcPr>
          <w:p w:rsidR="00F13E0A" w:rsidRPr="00310BF6" w:rsidRDefault="00F13E0A" w:rsidP="00310BF6">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Detail</w:t>
            </w:r>
          </w:p>
        </w:tc>
        <w:tc>
          <w:tcPr>
            <w:tcW w:w="1134" w:type="dxa"/>
            <w:shd w:val="clear" w:color="auto" w:fill="404040"/>
            <w:vAlign w:val="center"/>
          </w:tcPr>
          <w:p w:rsidR="00F13E0A" w:rsidRPr="00310BF6" w:rsidRDefault="00F13E0A" w:rsidP="00310BF6">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Status</w:t>
            </w:r>
          </w:p>
        </w:tc>
        <w:tc>
          <w:tcPr>
            <w:tcW w:w="1134" w:type="dxa"/>
            <w:shd w:val="clear" w:color="auto" w:fill="404040"/>
            <w:vAlign w:val="center"/>
          </w:tcPr>
          <w:p w:rsidR="00F13E0A" w:rsidRPr="00310BF6" w:rsidRDefault="00F13E0A" w:rsidP="00310BF6">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Date</w:t>
            </w:r>
          </w:p>
        </w:tc>
        <w:tc>
          <w:tcPr>
            <w:tcW w:w="1134" w:type="dxa"/>
            <w:shd w:val="clear" w:color="auto" w:fill="404040"/>
            <w:vAlign w:val="center"/>
          </w:tcPr>
          <w:p w:rsidR="00F13E0A" w:rsidRPr="00310BF6" w:rsidRDefault="00F13E0A" w:rsidP="00310BF6">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View able</w:t>
            </w:r>
          </w:p>
        </w:tc>
        <w:tc>
          <w:tcPr>
            <w:tcW w:w="1874" w:type="dxa"/>
            <w:shd w:val="clear" w:color="auto" w:fill="404040"/>
            <w:vAlign w:val="center"/>
          </w:tcPr>
          <w:p w:rsidR="00F13E0A" w:rsidRPr="00310BF6" w:rsidRDefault="00F13E0A" w:rsidP="00310BF6">
            <w:pPr>
              <w:pStyle w:val="Default"/>
              <w:jc w:val="center"/>
              <w:rPr>
                <w:rFonts w:ascii="Times New Roman" w:hAnsi="Times New Roman" w:cs="Times New Roman"/>
                <w:b/>
                <w:bCs/>
                <w:color w:val="FFFFFF" w:themeColor="background1"/>
              </w:rPr>
            </w:pPr>
          </w:p>
          <w:p w:rsidR="00F13E0A" w:rsidRPr="00310BF6" w:rsidRDefault="00F13E0A" w:rsidP="00310BF6">
            <w:pPr>
              <w:pStyle w:val="Default"/>
              <w:jc w:val="center"/>
              <w:rPr>
                <w:rFonts w:ascii="Times New Roman" w:hAnsi="Times New Roman" w:cs="Times New Roman"/>
                <w:b/>
                <w:bCs/>
                <w:color w:val="FFFFFF" w:themeColor="background1"/>
              </w:rPr>
            </w:pPr>
            <w:r w:rsidRPr="00310BF6">
              <w:rPr>
                <w:rFonts w:ascii="Times New Roman" w:hAnsi="Times New Roman" w:cs="Times New Roman"/>
                <w:b/>
                <w:bCs/>
                <w:color w:val="FFFFFF" w:themeColor="background1"/>
              </w:rPr>
              <w:t>Reviewer&amp; Responsible</w:t>
            </w:r>
          </w:p>
          <w:p w:rsidR="00F13E0A" w:rsidRPr="00310BF6" w:rsidRDefault="00F13E0A" w:rsidP="00310BF6">
            <w:pPr>
              <w:pStyle w:val="Default"/>
              <w:jc w:val="center"/>
              <w:rPr>
                <w:rFonts w:ascii="Times New Roman" w:hAnsi="Times New Roman" w:cs="Times New Roman"/>
                <w:color w:val="FFFFFF" w:themeColor="background1"/>
              </w:rPr>
            </w:pPr>
          </w:p>
        </w:tc>
      </w:tr>
      <w:tr w:rsidR="00F13E0A" w:rsidRPr="00310BF6" w:rsidTr="00310BF6">
        <w:trPr>
          <w:trHeight w:val="3"/>
        </w:trPr>
        <w:tc>
          <w:tcPr>
            <w:tcW w:w="1853" w:type="dxa"/>
            <w:vAlign w:val="center"/>
          </w:tcPr>
          <w:p w:rsidR="00F13E0A" w:rsidRPr="00310BF6" w:rsidRDefault="00F13E0A" w:rsidP="00310BF6">
            <w:pPr>
              <w:pStyle w:val="Default"/>
              <w:rPr>
                <w:rFonts w:ascii="Times New Roman" w:hAnsi="Times New Roman" w:cs="Times New Roman"/>
              </w:rPr>
            </w:pPr>
            <w:r w:rsidRPr="00310BF6">
              <w:rPr>
                <w:rFonts w:ascii="Times New Roman" w:hAnsi="Times New Roman" w:cs="Times New Roman"/>
                <w:b/>
                <w:bCs/>
              </w:rPr>
              <w:t>TCS-</w:t>
            </w:r>
            <w:r w:rsidR="00310BF6" w:rsidRPr="00310BF6">
              <w:rPr>
                <w:rFonts w:ascii="Times New Roman" w:hAnsi="Times New Roman" w:cs="Times New Roman"/>
                <w:b/>
                <w:bCs/>
              </w:rPr>
              <w:t>SRS</w:t>
            </w:r>
            <w:r w:rsidRPr="00310BF6">
              <w:rPr>
                <w:rFonts w:ascii="Times New Roman" w:hAnsi="Times New Roman" w:cs="Times New Roman"/>
                <w:b/>
                <w:bCs/>
              </w:rPr>
              <w:t xml:space="preserve">_0.1.docx </w:t>
            </w:r>
          </w:p>
          <w:p w:rsidR="00F13E0A" w:rsidRPr="00310BF6" w:rsidRDefault="00F13E0A" w:rsidP="00310BF6">
            <w:pPr>
              <w:rPr>
                <w:rFonts w:ascii="Times New Roman" w:hAnsi="Times New Roman" w:cs="Times New Roman"/>
                <w:sz w:val="24"/>
                <w:szCs w:val="24"/>
              </w:rPr>
            </w:pPr>
          </w:p>
        </w:tc>
        <w:tc>
          <w:tcPr>
            <w:tcW w:w="2083" w:type="dxa"/>
            <w:vAlign w:val="center"/>
          </w:tcPr>
          <w:p w:rsidR="00310BF6" w:rsidRPr="00310BF6" w:rsidRDefault="00310BF6" w:rsidP="00310BF6">
            <w:pPr>
              <w:widowControl w:val="0"/>
              <w:spacing w:line="226" w:lineRule="exact"/>
              <w:ind w:left="280"/>
              <w:rPr>
                <w:rFonts w:ascii="Times New Roman" w:eastAsia="Times New Roman" w:hAnsi="Times New Roman" w:cs="Times New Roman"/>
                <w:b/>
                <w:bCs/>
                <w:sz w:val="24"/>
                <w:szCs w:val="24"/>
              </w:rPr>
            </w:pPr>
            <w:r w:rsidRPr="00310BF6">
              <w:rPr>
                <w:rFonts w:ascii="Times New Roman" w:eastAsia="Times New Roman" w:hAnsi="Times New Roman" w:cs="Times New Roman"/>
                <w:b/>
                <w:bCs/>
                <w:color w:val="000000"/>
                <w:sz w:val="24"/>
                <w:szCs w:val="24"/>
                <w:shd w:val="clear" w:color="auto" w:fill="FFFFFF"/>
              </w:rPr>
              <w:t>0.1</w:t>
            </w:r>
          </w:p>
          <w:p w:rsidR="00310BF6" w:rsidRPr="00310BF6" w:rsidRDefault="00310BF6" w:rsidP="00310BF6">
            <w:pPr>
              <w:widowControl w:val="0"/>
              <w:numPr>
                <w:ilvl w:val="0"/>
                <w:numId w:val="12"/>
              </w:numPr>
              <w:tabs>
                <w:tab w:val="left" w:pos="453"/>
              </w:tabs>
              <w:spacing w:line="226" w:lineRule="exact"/>
              <w:ind w:left="280"/>
              <w:rPr>
                <w:rFonts w:ascii="Times New Roman" w:eastAsia="Times New Roman" w:hAnsi="Times New Roman" w:cs="Times New Roman"/>
                <w:sz w:val="24"/>
                <w:szCs w:val="24"/>
              </w:rPr>
            </w:pPr>
            <w:r w:rsidRPr="00310BF6">
              <w:rPr>
                <w:rFonts w:ascii="Times New Roman" w:eastAsia="Times New Roman" w:hAnsi="Times New Roman" w:cs="Times New Roman"/>
                <w:color w:val="343434"/>
                <w:sz w:val="24"/>
                <w:szCs w:val="24"/>
                <w:shd w:val="clear" w:color="auto" w:fill="FFFFFF"/>
              </w:rPr>
              <w:t>Introduction</w:t>
            </w:r>
          </w:p>
          <w:p w:rsidR="00310BF6" w:rsidRPr="00310BF6" w:rsidRDefault="00310BF6" w:rsidP="00310BF6">
            <w:pPr>
              <w:widowControl w:val="0"/>
              <w:numPr>
                <w:ilvl w:val="0"/>
                <w:numId w:val="12"/>
              </w:numPr>
              <w:tabs>
                <w:tab w:val="left" w:pos="453"/>
              </w:tabs>
              <w:spacing w:line="226" w:lineRule="exact"/>
              <w:ind w:left="280"/>
              <w:rPr>
                <w:rFonts w:ascii="Times New Roman" w:eastAsia="Times New Roman" w:hAnsi="Times New Roman" w:cs="Times New Roman"/>
                <w:sz w:val="24"/>
                <w:szCs w:val="24"/>
              </w:rPr>
            </w:pPr>
            <w:r w:rsidRPr="00310BF6">
              <w:rPr>
                <w:rFonts w:ascii="Times New Roman" w:eastAsia="Times New Roman" w:hAnsi="Times New Roman" w:cs="Times New Roman"/>
                <w:color w:val="343434"/>
                <w:sz w:val="24"/>
                <w:szCs w:val="24"/>
                <w:shd w:val="clear" w:color="auto" w:fill="FFFFFF"/>
              </w:rPr>
              <w:t>Purpose</w:t>
            </w:r>
          </w:p>
          <w:p w:rsidR="00310BF6" w:rsidRPr="00310BF6" w:rsidRDefault="00310BF6" w:rsidP="00310BF6">
            <w:pPr>
              <w:widowControl w:val="0"/>
              <w:numPr>
                <w:ilvl w:val="0"/>
                <w:numId w:val="12"/>
              </w:numPr>
              <w:tabs>
                <w:tab w:val="left" w:pos="453"/>
              </w:tabs>
              <w:spacing w:line="226" w:lineRule="exact"/>
              <w:ind w:left="280"/>
              <w:rPr>
                <w:rFonts w:ascii="Times New Roman" w:eastAsia="Times New Roman" w:hAnsi="Times New Roman" w:cs="Times New Roman"/>
                <w:sz w:val="24"/>
                <w:szCs w:val="24"/>
              </w:rPr>
            </w:pPr>
            <w:r w:rsidRPr="00310BF6">
              <w:rPr>
                <w:rFonts w:ascii="Times New Roman" w:eastAsia="Times New Roman" w:hAnsi="Times New Roman" w:cs="Times New Roman"/>
                <w:color w:val="343434"/>
                <w:sz w:val="24"/>
                <w:szCs w:val="24"/>
                <w:shd w:val="clear" w:color="auto" w:fill="FFFFFF"/>
              </w:rPr>
              <w:t>User Characteristics</w:t>
            </w:r>
          </w:p>
          <w:p w:rsidR="00310BF6" w:rsidRPr="00310BF6" w:rsidRDefault="00310BF6" w:rsidP="00310BF6">
            <w:pPr>
              <w:widowControl w:val="0"/>
              <w:numPr>
                <w:ilvl w:val="0"/>
                <w:numId w:val="12"/>
              </w:numPr>
              <w:tabs>
                <w:tab w:val="left" w:pos="458"/>
              </w:tabs>
              <w:spacing w:line="226" w:lineRule="exact"/>
              <w:ind w:left="280"/>
              <w:rPr>
                <w:rFonts w:ascii="Times New Roman" w:eastAsia="Times New Roman" w:hAnsi="Times New Roman" w:cs="Times New Roman"/>
                <w:sz w:val="24"/>
                <w:szCs w:val="24"/>
              </w:rPr>
            </w:pPr>
            <w:r w:rsidRPr="00310BF6">
              <w:rPr>
                <w:rFonts w:ascii="Times New Roman" w:eastAsia="Times New Roman" w:hAnsi="Times New Roman" w:cs="Times New Roman"/>
                <w:color w:val="343434"/>
                <w:sz w:val="24"/>
                <w:szCs w:val="24"/>
                <w:shd w:val="clear" w:color="auto" w:fill="FFFFFF"/>
              </w:rPr>
              <w:t>Operational Environment</w:t>
            </w:r>
          </w:p>
          <w:p w:rsidR="00F13E0A" w:rsidRPr="00310BF6" w:rsidRDefault="00310BF6" w:rsidP="00310BF6">
            <w:pPr>
              <w:rPr>
                <w:rFonts w:ascii="Times New Roman" w:hAnsi="Times New Roman" w:cs="Times New Roman"/>
                <w:sz w:val="24"/>
                <w:szCs w:val="24"/>
              </w:rPr>
            </w:pPr>
            <w:r w:rsidRPr="00310BF6">
              <w:rPr>
                <w:rFonts w:ascii="Times New Roman" w:eastAsia="Times New Roman" w:hAnsi="Times New Roman" w:cs="Times New Roman"/>
                <w:color w:val="343434"/>
                <w:sz w:val="24"/>
                <w:szCs w:val="24"/>
                <w:shd w:val="clear" w:color="auto" w:fill="FFFFFF"/>
              </w:rPr>
              <w:t>Acronym and Definitions</w:t>
            </w:r>
          </w:p>
        </w:tc>
        <w:tc>
          <w:tcPr>
            <w:tcW w:w="1134" w:type="dxa"/>
            <w:vAlign w:val="center"/>
          </w:tcPr>
          <w:p w:rsidR="00F13E0A" w:rsidRPr="00310BF6" w:rsidRDefault="00F13E0A" w:rsidP="00310BF6">
            <w:pPr>
              <w:pStyle w:val="Default"/>
              <w:jc w:val="center"/>
              <w:rPr>
                <w:rFonts w:ascii="Times New Roman" w:hAnsi="Times New Roman" w:cs="Times New Roman"/>
              </w:rPr>
            </w:pPr>
            <w:r w:rsidRPr="00310BF6">
              <w:rPr>
                <w:rFonts w:ascii="Times New Roman" w:hAnsi="Times New Roman" w:cs="Times New Roman"/>
              </w:rPr>
              <w:t>Draft</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10/4/14</w:t>
            </w:r>
          </w:p>
        </w:tc>
        <w:tc>
          <w:tcPr>
            <w:tcW w:w="113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PC, WT</w:t>
            </w:r>
          </w:p>
        </w:tc>
      </w:tr>
      <w:tr w:rsidR="00F13E0A" w:rsidRPr="00310BF6" w:rsidTr="00310BF6">
        <w:trPr>
          <w:trHeight w:val="6"/>
        </w:trPr>
        <w:tc>
          <w:tcPr>
            <w:tcW w:w="1853" w:type="dxa"/>
            <w:vAlign w:val="center"/>
          </w:tcPr>
          <w:p w:rsidR="00F13E0A" w:rsidRPr="00310BF6" w:rsidRDefault="00F13E0A" w:rsidP="00310BF6">
            <w:pPr>
              <w:pStyle w:val="Default"/>
              <w:rPr>
                <w:rFonts w:ascii="Times New Roman" w:hAnsi="Times New Roman" w:cs="Times New Roman"/>
              </w:rPr>
            </w:pPr>
            <w:r w:rsidRPr="00310BF6">
              <w:rPr>
                <w:rFonts w:ascii="Times New Roman" w:hAnsi="Times New Roman" w:cs="Times New Roman"/>
                <w:b/>
                <w:bCs/>
              </w:rPr>
              <w:t>TCS-</w:t>
            </w:r>
            <w:r w:rsidR="00310BF6" w:rsidRPr="00310BF6">
              <w:rPr>
                <w:rFonts w:ascii="Times New Roman" w:hAnsi="Times New Roman" w:cs="Times New Roman"/>
                <w:b/>
                <w:bCs/>
              </w:rPr>
              <w:t>SRS</w:t>
            </w:r>
            <w:r w:rsidRPr="00310BF6">
              <w:rPr>
                <w:rFonts w:ascii="Times New Roman" w:hAnsi="Times New Roman" w:cs="Times New Roman"/>
                <w:b/>
                <w:bCs/>
              </w:rPr>
              <w:t xml:space="preserve">_0.2.docx </w:t>
            </w:r>
          </w:p>
          <w:p w:rsidR="00F13E0A" w:rsidRPr="00310BF6" w:rsidRDefault="00F13E0A" w:rsidP="00310BF6">
            <w:pPr>
              <w:rPr>
                <w:rFonts w:ascii="Times New Roman" w:hAnsi="Times New Roman" w:cs="Times New Roman"/>
                <w:sz w:val="24"/>
                <w:szCs w:val="24"/>
              </w:rPr>
            </w:pPr>
          </w:p>
        </w:tc>
        <w:tc>
          <w:tcPr>
            <w:tcW w:w="2083" w:type="dxa"/>
            <w:vAlign w:val="center"/>
          </w:tcPr>
          <w:p w:rsidR="00310BF6" w:rsidRPr="00310BF6" w:rsidRDefault="00310BF6" w:rsidP="00310BF6">
            <w:pPr>
              <w:pStyle w:val="MSGENFONTSTYLENAMETEMPLATEROLENUMBERMSGENFONTSTYLENAMEBYROLETEXT410"/>
              <w:numPr>
                <w:ilvl w:val="0"/>
                <w:numId w:val="13"/>
              </w:numPr>
              <w:shd w:val="clear" w:color="auto" w:fill="auto"/>
              <w:tabs>
                <w:tab w:val="left" w:pos="453"/>
              </w:tabs>
              <w:spacing w:line="221" w:lineRule="exact"/>
              <w:ind w:left="280"/>
              <w:jc w:val="left"/>
              <w:rPr>
                <w:rFonts w:ascii="Times New Roman" w:hAnsi="Times New Roman" w:cs="Times New Roman"/>
                <w:sz w:val="24"/>
                <w:szCs w:val="24"/>
              </w:rPr>
            </w:pPr>
            <w:r w:rsidRPr="00310BF6">
              <w:rPr>
                <w:rStyle w:val="MSGENFONTSTYLENAMETEMPLATEROLENUMBERMSGENFONTSTYLENAMEBYROLETEXT40"/>
                <w:rFonts w:ascii="Times New Roman" w:hAnsi="Times New Roman" w:cs="Times New Roman"/>
                <w:sz w:val="24"/>
                <w:szCs w:val="24"/>
              </w:rPr>
              <w:t>Functional Requirement</w:t>
            </w:r>
          </w:p>
          <w:p w:rsidR="00310BF6" w:rsidRPr="00310BF6" w:rsidRDefault="00310BF6" w:rsidP="00310BF6">
            <w:pPr>
              <w:pStyle w:val="MSGENFONTSTYLENAMETEMPLATEROLENUMBERMSGENFONTSTYLENAMEBYROLETEXT410"/>
              <w:numPr>
                <w:ilvl w:val="0"/>
                <w:numId w:val="13"/>
              </w:numPr>
              <w:shd w:val="clear" w:color="auto" w:fill="auto"/>
              <w:tabs>
                <w:tab w:val="left" w:pos="453"/>
              </w:tabs>
              <w:spacing w:line="221" w:lineRule="exact"/>
              <w:ind w:left="280"/>
              <w:jc w:val="left"/>
              <w:rPr>
                <w:rFonts w:ascii="Times New Roman" w:hAnsi="Times New Roman" w:cs="Times New Roman"/>
                <w:sz w:val="24"/>
                <w:szCs w:val="24"/>
              </w:rPr>
            </w:pPr>
            <w:r w:rsidRPr="00310BF6">
              <w:rPr>
                <w:rStyle w:val="MSGENFONTSTYLENAMETEMPLATEROLENUMBERMSGENFONTSTYLENAMEBYROLETEXT40"/>
                <w:rFonts w:ascii="Times New Roman" w:hAnsi="Times New Roman" w:cs="Times New Roman"/>
                <w:sz w:val="24"/>
                <w:szCs w:val="24"/>
              </w:rPr>
              <w:t>User Requirement Specification</w:t>
            </w:r>
          </w:p>
          <w:p w:rsidR="00F13E0A" w:rsidRPr="00310BF6" w:rsidRDefault="00310BF6" w:rsidP="00310BF6">
            <w:pPr>
              <w:rPr>
                <w:rFonts w:ascii="Times New Roman" w:hAnsi="Times New Roman" w:cs="Times New Roman"/>
                <w:sz w:val="24"/>
                <w:szCs w:val="24"/>
              </w:rPr>
            </w:pPr>
            <w:r w:rsidRPr="00310BF6">
              <w:rPr>
                <w:rStyle w:val="MSGENFONTSTYLENAMETEMPLATEROLENUMBERMSGENFONTSTYLENAMEBYROLETEXT40"/>
                <w:rFonts w:ascii="Times New Roman" w:hAnsi="Times New Roman" w:cs="Times New Roman"/>
                <w:sz w:val="24"/>
                <w:szCs w:val="24"/>
              </w:rPr>
              <w:t>System Requirement Specification</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8/4/14</w:t>
            </w:r>
          </w:p>
        </w:tc>
        <w:tc>
          <w:tcPr>
            <w:tcW w:w="113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PC, WT</w:t>
            </w:r>
          </w:p>
        </w:tc>
      </w:tr>
      <w:tr w:rsidR="00F13E0A" w:rsidRPr="00310BF6" w:rsidTr="00310BF6">
        <w:trPr>
          <w:trHeight w:val="3"/>
        </w:trPr>
        <w:tc>
          <w:tcPr>
            <w:tcW w:w="1853" w:type="dxa"/>
            <w:vAlign w:val="center"/>
          </w:tcPr>
          <w:p w:rsidR="00F13E0A" w:rsidRPr="00310BF6" w:rsidRDefault="00F13E0A" w:rsidP="00310BF6">
            <w:pPr>
              <w:pStyle w:val="Default"/>
              <w:rPr>
                <w:rFonts w:ascii="Times New Roman" w:hAnsi="Times New Roman" w:cs="Times New Roman"/>
              </w:rPr>
            </w:pPr>
            <w:r w:rsidRPr="00310BF6">
              <w:rPr>
                <w:rFonts w:ascii="Times New Roman" w:hAnsi="Times New Roman" w:cs="Times New Roman"/>
                <w:b/>
                <w:bCs/>
              </w:rPr>
              <w:t>TCS-</w:t>
            </w:r>
            <w:r w:rsidR="00310BF6" w:rsidRPr="00310BF6">
              <w:rPr>
                <w:rFonts w:ascii="Times New Roman" w:hAnsi="Times New Roman" w:cs="Times New Roman"/>
                <w:b/>
                <w:bCs/>
              </w:rPr>
              <w:t>SRS</w:t>
            </w:r>
            <w:r w:rsidRPr="00310BF6">
              <w:rPr>
                <w:rFonts w:ascii="Times New Roman" w:hAnsi="Times New Roman" w:cs="Times New Roman"/>
                <w:b/>
                <w:bCs/>
              </w:rPr>
              <w:t xml:space="preserve">_0.3.docx </w:t>
            </w:r>
          </w:p>
          <w:p w:rsidR="00F13E0A" w:rsidRPr="00310BF6" w:rsidRDefault="00F13E0A" w:rsidP="00310BF6">
            <w:pPr>
              <w:rPr>
                <w:rFonts w:ascii="Times New Roman" w:hAnsi="Times New Roman" w:cs="Times New Roman"/>
                <w:sz w:val="24"/>
                <w:szCs w:val="24"/>
              </w:rPr>
            </w:pPr>
          </w:p>
        </w:tc>
        <w:tc>
          <w:tcPr>
            <w:tcW w:w="2083" w:type="dxa"/>
            <w:vAlign w:val="center"/>
          </w:tcPr>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Specific Requirement</w:t>
            </w:r>
          </w:p>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Use Case</w:t>
            </w:r>
          </w:p>
          <w:p w:rsidR="00F13E0A"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Use Case Description</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27/4/14</w:t>
            </w:r>
          </w:p>
        </w:tc>
        <w:tc>
          <w:tcPr>
            <w:tcW w:w="113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PC, WT</w:t>
            </w:r>
          </w:p>
        </w:tc>
      </w:tr>
      <w:tr w:rsidR="00F13E0A" w:rsidRPr="00310BF6" w:rsidTr="00310BF6">
        <w:trPr>
          <w:trHeight w:val="3"/>
        </w:trPr>
        <w:tc>
          <w:tcPr>
            <w:tcW w:w="1853" w:type="dxa"/>
            <w:vAlign w:val="center"/>
          </w:tcPr>
          <w:p w:rsidR="00F13E0A" w:rsidRPr="00310BF6" w:rsidRDefault="00F13E0A" w:rsidP="00310BF6">
            <w:pPr>
              <w:pStyle w:val="Default"/>
              <w:rPr>
                <w:rFonts w:ascii="Times New Roman" w:hAnsi="Times New Roman" w:cs="Times New Roman"/>
              </w:rPr>
            </w:pPr>
            <w:r w:rsidRPr="00310BF6">
              <w:rPr>
                <w:rFonts w:ascii="Times New Roman" w:hAnsi="Times New Roman" w:cs="Times New Roman"/>
                <w:b/>
                <w:bCs/>
              </w:rPr>
              <w:t>TCS-</w:t>
            </w:r>
            <w:r w:rsidR="00310BF6" w:rsidRPr="00310BF6">
              <w:rPr>
                <w:rFonts w:ascii="Times New Roman" w:hAnsi="Times New Roman" w:cs="Times New Roman"/>
                <w:b/>
                <w:bCs/>
              </w:rPr>
              <w:t>SRS</w:t>
            </w:r>
            <w:r w:rsidRPr="00310BF6">
              <w:rPr>
                <w:rFonts w:ascii="Times New Roman" w:hAnsi="Times New Roman" w:cs="Times New Roman"/>
                <w:b/>
                <w:bCs/>
              </w:rPr>
              <w:t xml:space="preserve">_0.4.docx </w:t>
            </w:r>
          </w:p>
          <w:p w:rsidR="00F13E0A" w:rsidRPr="00310BF6" w:rsidRDefault="00F13E0A" w:rsidP="00310BF6">
            <w:pPr>
              <w:rPr>
                <w:rFonts w:ascii="Times New Roman" w:hAnsi="Times New Roman" w:cs="Times New Roman"/>
                <w:sz w:val="24"/>
                <w:szCs w:val="24"/>
              </w:rPr>
            </w:pPr>
          </w:p>
        </w:tc>
        <w:tc>
          <w:tcPr>
            <w:tcW w:w="2083" w:type="dxa"/>
            <w:vAlign w:val="center"/>
          </w:tcPr>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•Software Requirement Specification</w:t>
            </w:r>
          </w:p>
          <w:p w:rsidR="00F13E0A"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•Activity Diagram</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28/4/14</w:t>
            </w:r>
          </w:p>
        </w:tc>
        <w:tc>
          <w:tcPr>
            <w:tcW w:w="113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PC, WT</w:t>
            </w:r>
          </w:p>
        </w:tc>
      </w:tr>
      <w:tr w:rsidR="00F13E0A" w:rsidRPr="00310BF6" w:rsidTr="00310BF6">
        <w:trPr>
          <w:trHeight w:val="3"/>
        </w:trPr>
        <w:tc>
          <w:tcPr>
            <w:tcW w:w="1853" w:type="dxa"/>
            <w:vAlign w:val="center"/>
          </w:tcPr>
          <w:p w:rsidR="00F13E0A" w:rsidRPr="00310BF6" w:rsidRDefault="00F13E0A" w:rsidP="00310BF6">
            <w:pPr>
              <w:pStyle w:val="Default"/>
              <w:rPr>
                <w:rFonts w:ascii="Times New Roman" w:hAnsi="Times New Roman" w:cs="Times New Roman"/>
              </w:rPr>
            </w:pPr>
            <w:r w:rsidRPr="00310BF6">
              <w:rPr>
                <w:rFonts w:ascii="Times New Roman" w:hAnsi="Times New Roman" w:cs="Times New Roman"/>
                <w:b/>
                <w:bCs/>
              </w:rPr>
              <w:t>TCS-</w:t>
            </w:r>
            <w:r w:rsidR="00310BF6" w:rsidRPr="00310BF6">
              <w:rPr>
                <w:rFonts w:ascii="Times New Roman" w:hAnsi="Times New Roman" w:cs="Times New Roman"/>
                <w:b/>
                <w:bCs/>
              </w:rPr>
              <w:t>SRS</w:t>
            </w:r>
            <w:r w:rsidRPr="00310BF6">
              <w:rPr>
                <w:rFonts w:ascii="Times New Roman" w:hAnsi="Times New Roman" w:cs="Times New Roman"/>
                <w:b/>
                <w:bCs/>
              </w:rPr>
              <w:t xml:space="preserve">_0.5.docx </w:t>
            </w:r>
          </w:p>
          <w:p w:rsidR="00F13E0A" w:rsidRPr="00310BF6" w:rsidRDefault="00F13E0A" w:rsidP="00310BF6">
            <w:pPr>
              <w:rPr>
                <w:rFonts w:ascii="Times New Roman" w:hAnsi="Times New Roman" w:cs="Times New Roman"/>
                <w:sz w:val="24"/>
                <w:szCs w:val="24"/>
              </w:rPr>
            </w:pPr>
          </w:p>
        </w:tc>
        <w:tc>
          <w:tcPr>
            <w:tcW w:w="2083" w:type="dxa"/>
            <w:vAlign w:val="center"/>
          </w:tcPr>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Functional Requirement</w:t>
            </w:r>
          </w:p>
          <w:p w:rsidR="00F13E0A"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Software Requirement Specification</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F13E0A" w:rsidRPr="00310BF6" w:rsidRDefault="00F13E0A" w:rsidP="00310BF6">
            <w:pPr>
              <w:jc w:val="center"/>
              <w:rPr>
                <w:rFonts w:ascii="Times New Roman" w:hAnsi="Times New Roman" w:cs="Times New Roman"/>
                <w:sz w:val="24"/>
                <w:szCs w:val="24"/>
              </w:rPr>
            </w:pPr>
            <w:r w:rsidRPr="00310BF6">
              <w:rPr>
                <w:rFonts w:ascii="Times New Roman" w:hAnsi="Times New Roman" w:cs="Times New Roman"/>
                <w:sz w:val="24"/>
                <w:szCs w:val="24"/>
              </w:rPr>
              <w:t>3/4/14</w:t>
            </w:r>
          </w:p>
        </w:tc>
        <w:tc>
          <w:tcPr>
            <w:tcW w:w="113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tcPr>
          <w:p w:rsidR="00F13E0A" w:rsidRPr="00310BF6" w:rsidRDefault="00F13E0A" w:rsidP="00310BF6">
            <w:pPr>
              <w:rPr>
                <w:rFonts w:ascii="Times New Roman" w:hAnsi="Times New Roman" w:cs="Times New Roman"/>
                <w:sz w:val="24"/>
                <w:szCs w:val="24"/>
              </w:rPr>
            </w:pPr>
            <w:r w:rsidRPr="00310BF6">
              <w:rPr>
                <w:rFonts w:ascii="Times New Roman" w:hAnsi="Times New Roman" w:cs="Times New Roman"/>
                <w:sz w:val="24"/>
                <w:szCs w:val="24"/>
              </w:rPr>
              <w:t>PC, WT</w:t>
            </w:r>
          </w:p>
        </w:tc>
      </w:tr>
      <w:tr w:rsidR="00310BF6" w:rsidRPr="00310BF6" w:rsidTr="00310BF6">
        <w:trPr>
          <w:trHeight w:val="3"/>
        </w:trPr>
        <w:tc>
          <w:tcPr>
            <w:tcW w:w="1853" w:type="dxa"/>
            <w:vAlign w:val="center"/>
          </w:tcPr>
          <w:p w:rsidR="00310BF6" w:rsidRPr="00310BF6" w:rsidRDefault="00310BF6" w:rsidP="00310BF6">
            <w:pPr>
              <w:pStyle w:val="Default"/>
              <w:rPr>
                <w:rFonts w:ascii="Times New Roman" w:hAnsi="Times New Roman" w:cs="Times New Roman"/>
              </w:rPr>
            </w:pPr>
            <w:r w:rsidRPr="00310BF6">
              <w:rPr>
                <w:rFonts w:ascii="Times New Roman" w:hAnsi="Times New Roman" w:cs="Times New Roman"/>
                <w:b/>
                <w:bCs/>
              </w:rPr>
              <w:t xml:space="preserve">TCS-SRS_0.5.docx </w:t>
            </w:r>
          </w:p>
          <w:p w:rsidR="00310BF6" w:rsidRPr="00310BF6" w:rsidRDefault="00310BF6" w:rsidP="00310BF6">
            <w:pPr>
              <w:pStyle w:val="Default"/>
              <w:rPr>
                <w:rFonts w:ascii="Times New Roman" w:hAnsi="Times New Roman" w:cs="Times New Roman"/>
                <w:b/>
                <w:bCs/>
              </w:rPr>
            </w:pPr>
          </w:p>
        </w:tc>
        <w:tc>
          <w:tcPr>
            <w:tcW w:w="2083" w:type="dxa"/>
            <w:vAlign w:val="center"/>
          </w:tcPr>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Specific Requirement</w:t>
            </w:r>
          </w:p>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User Requirement</w:t>
            </w:r>
          </w:p>
          <w:p w:rsidR="00310BF6" w:rsidRPr="00310BF6" w:rsidRDefault="00310BF6" w:rsidP="00310BF6">
            <w:pPr>
              <w:rPr>
                <w:rFonts w:ascii="Times New Roman" w:hAnsi="Times New Roman" w:cs="Times New Roman"/>
                <w:sz w:val="24"/>
                <w:szCs w:val="24"/>
              </w:rPr>
            </w:pPr>
            <w:r w:rsidRPr="00310BF6">
              <w:rPr>
                <w:rFonts w:ascii="Times New Roman" w:hAnsi="Times New Roman" w:cs="Times New Roman"/>
                <w:sz w:val="24"/>
                <w:szCs w:val="24"/>
              </w:rPr>
              <w:t>•</w:t>
            </w:r>
            <w:r w:rsidRPr="00310BF6">
              <w:rPr>
                <w:rFonts w:ascii="Times New Roman" w:hAnsi="Times New Roman" w:cs="Times New Roman"/>
                <w:sz w:val="24"/>
                <w:szCs w:val="24"/>
              </w:rPr>
              <w:tab/>
              <w:t>Software Requirement Specification</w:t>
            </w:r>
          </w:p>
        </w:tc>
        <w:tc>
          <w:tcPr>
            <w:tcW w:w="1134" w:type="dxa"/>
            <w:vAlign w:val="center"/>
          </w:tcPr>
          <w:p w:rsidR="00310BF6" w:rsidRPr="00310BF6" w:rsidRDefault="00310BF6" w:rsidP="00310BF6">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310BF6" w:rsidRPr="00310BF6" w:rsidRDefault="00310BF6" w:rsidP="00310BF6">
            <w:pPr>
              <w:jc w:val="center"/>
              <w:rPr>
                <w:rFonts w:ascii="Times New Roman" w:hAnsi="Times New Roman" w:cs="Times New Roman"/>
                <w:sz w:val="24"/>
                <w:szCs w:val="24"/>
              </w:rPr>
            </w:pPr>
          </w:p>
        </w:tc>
        <w:tc>
          <w:tcPr>
            <w:tcW w:w="1134" w:type="dxa"/>
          </w:tcPr>
          <w:p w:rsidR="00310BF6" w:rsidRPr="00310BF6" w:rsidRDefault="00310BF6" w:rsidP="00310BF6">
            <w:pPr>
              <w:rPr>
                <w:rFonts w:ascii="Times New Roman" w:hAnsi="Times New Roman" w:cs="Times New Roman"/>
                <w:sz w:val="24"/>
                <w:szCs w:val="24"/>
              </w:rPr>
            </w:pPr>
          </w:p>
        </w:tc>
        <w:tc>
          <w:tcPr>
            <w:tcW w:w="1874" w:type="dxa"/>
          </w:tcPr>
          <w:p w:rsidR="00310BF6" w:rsidRPr="00310BF6" w:rsidRDefault="00310BF6" w:rsidP="00310BF6">
            <w:pPr>
              <w:rPr>
                <w:rFonts w:ascii="Times New Roman" w:hAnsi="Times New Roman" w:cs="Times New Roman"/>
                <w:sz w:val="24"/>
                <w:szCs w:val="24"/>
              </w:rPr>
            </w:pPr>
          </w:p>
        </w:tc>
      </w:tr>
      <w:tr w:rsidR="00310BF6" w:rsidRPr="00310BF6" w:rsidTr="00310BF6">
        <w:trPr>
          <w:trHeight w:val="3"/>
        </w:trPr>
        <w:tc>
          <w:tcPr>
            <w:tcW w:w="1853" w:type="dxa"/>
            <w:vAlign w:val="center"/>
          </w:tcPr>
          <w:p w:rsidR="00310BF6" w:rsidRPr="00310BF6" w:rsidRDefault="00310BF6" w:rsidP="00310BF6">
            <w:pPr>
              <w:pStyle w:val="Default"/>
              <w:rPr>
                <w:rFonts w:ascii="Times New Roman" w:hAnsi="Times New Roman" w:cs="Times New Roman"/>
              </w:rPr>
            </w:pPr>
            <w:r w:rsidRPr="00310BF6">
              <w:rPr>
                <w:rFonts w:ascii="Times New Roman" w:hAnsi="Times New Roman" w:cs="Times New Roman"/>
                <w:b/>
                <w:bCs/>
              </w:rPr>
              <w:t xml:space="preserve">TCS-SRS_0.5.docx </w:t>
            </w:r>
          </w:p>
          <w:p w:rsidR="00310BF6" w:rsidRPr="00310BF6" w:rsidRDefault="00310BF6" w:rsidP="00310BF6">
            <w:pPr>
              <w:pStyle w:val="Default"/>
              <w:rPr>
                <w:rFonts w:ascii="Times New Roman" w:hAnsi="Times New Roman" w:cs="Times New Roman"/>
                <w:b/>
                <w:bCs/>
              </w:rPr>
            </w:pPr>
          </w:p>
        </w:tc>
        <w:tc>
          <w:tcPr>
            <w:tcW w:w="2083" w:type="dxa"/>
            <w:vAlign w:val="center"/>
          </w:tcPr>
          <w:p w:rsidR="00310BF6" w:rsidRPr="00310BF6" w:rsidRDefault="00310BF6" w:rsidP="00310BF6">
            <w:pPr>
              <w:rPr>
                <w:rFonts w:ascii="Times New Roman" w:hAnsi="Times New Roman" w:cs="Times New Roman"/>
                <w:sz w:val="24"/>
                <w:szCs w:val="24"/>
              </w:rPr>
            </w:pPr>
          </w:p>
        </w:tc>
        <w:tc>
          <w:tcPr>
            <w:tcW w:w="1134" w:type="dxa"/>
            <w:vAlign w:val="center"/>
          </w:tcPr>
          <w:p w:rsidR="00310BF6" w:rsidRPr="00310BF6" w:rsidRDefault="00310BF6" w:rsidP="00310BF6">
            <w:pPr>
              <w:jc w:val="center"/>
              <w:rPr>
                <w:rFonts w:ascii="Times New Roman" w:hAnsi="Times New Roman" w:cs="Times New Roman"/>
                <w:sz w:val="24"/>
                <w:szCs w:val="24"/>
              </w:rPr>
            </w:pPr>
          </w:p>
        </w:tc>
        <w:tc>
          <w:tcPr>
            <w:tcW w:w="1134" w:type="dxa"/>
            <w:vAlign w:val="center"/>
          </w:tcPr>
          <w:p w:rsidR="00310BF6" w:rsidRPr="00310BF6" w:rsidRDefault="00310BF6" w:rsidP="00310BF6">
            <w:pPr>
              <w:jc w:val="center"/>
              <w:rPr>
                <w:rFonts w:ascii="Times New Roman" w:hAnsi="Times New Roman" w:cs="Times New Roman"/>
                <w:sz w:val="24"/>
                <w:szCs w:val="24"/>
              </w:rPr>
            </w:pPr>
          </w:p>
        </w:tc>
        <w:tc>
          <w:tcPr>
            <w:tcW w:w="1134" w:type="dxa"/>
          </w:tcPr>
          <w:p w:rsidR="00310BF6" w:rsidRPr="00310BF6" w:rsidRDefault="00310BF6" w:rsidP="00310BF6">
            <w:pPr>
              <w:rPr>
                <w:rFonts w:ascii="Times New Roman" w:hAnsi="Times New Roman" w:cs="Times New Roman"/>
                <w:sz w:val="24"/>
                <w:szCs w:val="24"/>
              </w:rPr>
            </w:pPr>
          </w:p>
        </w:tc>
        <w:tc>
          <w:tcPr>
            <w:tcW w:w="1874" w:type="dxa"/>
          </w:tcPr>
          <w:p w:rsidR="00310BF6" w:rsidRPr="00310BF6" w:rsidRDefault="00310BF6" w:rsidP="00310BF6">
            <w:pPr>
              <w:rPr>
                <w:rFonts w:ascii="Times New Roman" w:hAnsi="Times New Roman" w:cs="Times New Roman"/>
                <w:sz w:val="24"/>
                <w:szCs w:val="24"/>
              </w:rPr>
            </w:pPr>
          </w:p>
        </w:tc>
      </w:tr>
    </w:tbl>
    <w:p w:rsidR="00F13E0A" w:rsidRPr="00310BF6" w:rsidRDefault="00F13E0A" w:rsidP="00F13E0A">
      <w:pPr>
        <w:spacing w:line="240" w:lineRule="auto"/>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*SW =    </w:t>
      </w:r>
      <w:proofErr w:type="spellStart"/>
      <w:r w:rsidRPr="00310BF6">
        <w:rPr>
          <w:rFonts w:ascii="Times New Roman" w:hAnsi="Times New Roman" w:cs="Times New Roman"/>
          <w:b/>
          <w:bCs/>
          <w:sz w:val="24"/>
          <w:szCs w:val="24"/>
          <w:lang w:val="en-GB"/>
        </w:rPr>
        <w:t>Ms.Siraprapa</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Wattanakul</w:t>
      </w:r>
      <w:proofErr w:type="spellEnd"/>
    </w:p>
    <w:p w:rsidR="00F13E0A" w:rsidRPr="00310BF6" w:rsidRDefault="00F13E0A" w:rsidP="00F13E0A">
      <w:pPr>
        <w:spacing w:line="240" w:lineRule="auto"/>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w:t>
      </w:r>
      <w:proofErr w:type="spellStart"/>
      <w:r w:rsidRPr="00310BF6">
        <w:rPr>
          <w:rFonts w:ascii="Times New Roman" w:hAnsi="Times New Roman" w:cs="Times New Roman"/>
          <w:b/>
          <w:bCs/>
          <w:sz w:val="24"/>
          <w:szCs w:val="24"/>
          <w:lang w:val="en-GB"/>
        </w:rPr>
        <w:t>Mr.Peerapong</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Chompootepa</w:t>
      </w:r>
      <w:proofErr w:type="spellEnd"/>
      <w:r w:rsidRPr="00310BF6">
        <w:rPr>
          <w:rFonts w:ascii="Times New Roman" w:hAnsi="Times New Roman" w:cs="Times New Roman"/>
          <w:b/>
          <w:bCs/>
          <w:sz w:val="24"/>
          <w:szCs w:val="24"/>
          <w:lang w:val="en-GB"/>
        </w:rPr>
        <w:t xml:space="preserve">    </w:t>
      </w:r>
    </w:p>
    <w:p w:rsidR="00F13E0A" w:rsidRPr="00310BF6" w:rsidRDefault="00F13E0A" w:rsidP="00F13E0A">
      <w:pPr>
        <w:spacing w:line="240" w:lineRule="auto"/>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 WT =   </w:t>
      </w:r>
      <w:proofErr w:type="spellStart"/>
      <w:r w:rsidRPr="00310BF6">
        <w:rPr>
          <w:rFonts w:ascii="Times New Roman" w:hAnsi="Times New Roman" w:cs="Times New Roman"/>
          <w:b/>
          <w:bCs/>
          <w:sz w:val="24"/>
          <w:szCs w:val="24"/>
          <w:lang w:val="en-GB"/>
        </w:rPr>
        <w:t>Mr.Worrasete</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Tansurat</w:t>
      </w:r>
      <w:proofErr w:type="spellEnd"/>
      <w:r w:rsidRPr="00310BF6">
        <w:rPr>
          <w:rFonts w:ascii="Times New Roman" w:hAnsi="Times New Roman" w:cs="Times New Roman"/>
          <w:b/>
          <w:bCs/>
          <w:sz w:val="24"/>
          <w:szCs w:val="24"/>
          <w:lang w:val="en-GB"/>
        </w:rPr>
        <w:t xml:space="preserve">   </w:t>
      </w:r>
    </w:p>
    <w:p w:rsidR="00F13E0A" w:rsidRPr="006E4260" w:rsidRDefault="00F13E0A" w:rsidP="00F13E0A">
      <w:pPr>
        <w:rPr>
          <w:rFonts w:ascii="Times New Roman" w:hAnsi="Times New Roman" w:cs="Times New Roman"/>
          <w:b/>
          <w:bCs/>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r w:rsidRPr="006E4260">
        <w:rPr>
          <w:rFonts w:ascii="Times New Roman" w:hAnsi="Times New Roman" w:cs="Times New Roman"/>
          <w:b/>
          <w:sz w:val="24"/>
          <w:szCs w:val="24"/>
        </w:rPr>
        <w:t>…………………………</w:t>
      </w:r>
    </w:p>
    <w:p w:rsidR="00F13E0A" w:rsidRPr="006E4260" w:rsidRDefault="00F13E0A" w:rsidP="00F13E0A">
      <w:pPr>
        <w:jc w:val="right"/>
        <w:rPr>
          <w:rFonts w:ascii="Times New Roman" w:hAnsi="Times New Roman" w:cs="Times New Roman"/>
          <w:b/>
          <w:sz w:val="24"/>
          <w:szCs w:val="24"/>
        </w:rPr>
      </w:pPr>
      <w:r w:rsidRPr="006E4260">
        <w:rPr>
          <w:rFonts w:ascii="Times New Roman" w:hAnsi="Times New Roman" w:cs="Times New Roman"/>
          <w:b/>
          <w:sz w:val="24"/>
          <w:szCs w:val="24"/>
        </w:rPr>
        <w:t xml:space="preserve"> </w:t>
      </w:r>
      <w:proofErr w:type="spellStart"/>
      <w:r w:rsidRPr="006E4260">
        <w:rPr>
          <w:rFonts w:ascii="Times New Roman" w:hAnsi="Times New Roman" w:cs="Times New Roman"/>
          <w:b/>
          <w:sz w:val="24"/>
          <w:szCs w:val="24"/>
        </w:rPr>
        <w:t>Mr.Peerapong</w:t>
      </w:r>
      <w:proofErr w:type="spellEnd"/>
      <w:r w:rsidRPr="006E4260">
        <w:rPr>
          <w:rFonts w:ascii="Times New Roman" w:hAnsi="Times New Roman" w:cs="Times New Roman"/>
          <w:b/>
          <w:sz w:val="24"/>
          <w:szCs w:val="24"/>
        </w:rPr>
        <w:t xml:space="preserve"> </w:t>
      </w:r>
      <w:proofErr w:type="spellStart"/>
      <w:r w:rsidRPr="006E4260">
        <w:rPr>
          <w:rFonts w:ascii="Times New Roman" w:hAnsi="Times New Roman" w:cs="Times New Roman"/>
          <w:b/>
          <w:sz w:val="24"/>
          <w:szCs w:val="24"/>
        </w:rPr>
        <w:t>Chompootepa</w:t>
      </w:r>
      <w:proofErr w:type="spellEnd"/>
    </w:p>
    <w:p w:rsidR="00F13E0A" w:rsidRPr="006E4260" w:rsidRDefault="00F13E0A" w:rsidP="00F13E0A">
      <w:pPr>
        <w:jc w:val="right"/>
        <w:rPr>
          <w:rFonts w:ascii="Times New Roman" w:hAnsi="Times New Roman" w:cs="Times New Roman"/>
          <w:sz w:val="24"/>
          <w:szCs w:val="24"/>
        </w:rPr>
      </w:pPr>
      <w:r w:rsidRPr="006E4260">
        <w:rPr>
          <w:rFonts w:ascii="Times New Roman" w:hAnsi="Times New Roman" w:cs="Times New Roman"/>
          <w:sz w:val="24"/>
          <w:szCs w:val="24"/>
        </w:rPr>
        <w:t>Project Plan Writer</w:t>
      </w: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r w:rsidRPr="006E4260">
        <w:rPr>
          <w:rFonts w:ascii="Times New Roman" w:hAnsi="Times New Roman" w:cs="Times New Roman"/>
          <w:b/>
          <w:sz w:val="24"/>
          <w:szCs w:val="24"/>
        </w:rPr>
        <w:t>…………………………</w:t>
      </w:r>
    </w:p>
    <w:p w:rsidR="00F13E0A" w:rsidRPr="006E4260" w:rsidRDefault="00F13E0A" w:rsidP="00F13E0A">
      <w:pPr>
        <w:jc w:val="right"/>
        <w:rPr>
          <w:rFonts w:ascii="Times New Roman" w:hAnsi="Times New Roman" w:cs="Times New Roman"/>
          <w:b/>
          <w:sz w:val="24"/>
          <w:szCs w:val="24"/>
        </w:rPr>
      </w:pPr>
      <w:proofErr w:type="spellStart"/>
      <w:r w:rsidRPr="006E4260">
        <w:rPr>
          <w:rFonts w:ascii="Times New Roman" w:hAnsi="Times New Roman" w:cs="Times New Roman"/>
          <w:b/>
          <w:sz w:val="24"/>
          <w:szCs w:val="24"/>
        </w:rPr>
        <w:t>Mr.Worrasete</w:t>
      </w:r>
      <w:proofErr w:type="spellEnd"/>
      <w:r w:rsidRPr="006E4260">
        <w:rPr>
          <w:rFonts w:ascii="Times New Roman" w:hAnsi="Times New Roman" w:cs="Times New Roman"/>
          <w:b/>
          <w:sz w:val="24"/>
          <w:szCs w:val="24"/>
        </w:rPr>
        <w:t xml:space="preserve"> </w:t>
      </w:r>
      <w:proofErr w:type="spellStart"/>
      <w:r w:rsidRPr="006E4260">
        <w:rPr>
          <w:rFonts w:ascii="Times New Roman" w:hAnsi="Times New Roman" w:cs="Times New Roman"/>
          <w:b/>
          <w:sz w:val="24"/>
          <w:szCs w:val="24"/>
        </w:rPr>
        <w:t>Tansurat</w:t>
      </w:r>
      <w:proofErr w:type="spellEnd"/>
    </w:p>
    <w:p w:rsidR="00F13E0A" w:rsidRPr="006E4260" w:rsidRDefault="00F13E0A" w:rsidP="00F13E0A">
      <w:pPr>
        <w:jc w:val="right"/>
        <w:rPr>
          <w:rFonts w:ascii="Times New Roman" w:hAnsi="Times New Roman" w:cs="Times New Roman"/>
          <w:sz w:val="24"/>
          <w:szCs w:val="24"/>
        </w:rPr>
      </w:pPr>
      <w:r w:rsidRPr="006E4260">
        <w:rPr>
          <w:rFonts w:ascii="Times New Roman" w:hAnsi="Times New Roman" w:cs="Times New Roman"/>
          <w:sz w:val="24"/>
          <w:szCs w:val="24"/>
        </w:rPr>
        <w:t>Project Plan Writer</w:t>
      </w: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r w:rsidRPr="006E4260">
        <w:rPr>
          <w:rFonts w:ascii="Times New Roman" w:hAnsi="Times New Roman" w:cs="Times New Roman"/>
          <w:b/>
          <w:sz w:val="24"/>
          <w:szCs w:val="24"/>
        </w:rPr>
        <w:t>28</w:t>
      </w:r>
      <w:r w:rsidRPr="006E4260">
        <w:rPr>
          <w:rFonts w:ascii="Times New Roman" w:hAnsi="Times New Roman" w:cs="Times New Roman"/>
          <w:b/>
          <w:sz w:val="24"/>
          <w:szCs w:val="24"/>
          <w:vertAlign w:val="superscript"/>
        </w:rPr>
        <w:t>th</w:t>
      </w:r>
      <w:r w:rsidRPr="006E4260">
        <w:rPr>
          <w:rFonts w:ascii="Times New Roman" w:hAnsi="Times New Roman" w:cs="Times New Roman"/>
          <w:b/>
          <w:sz w:val="24"/>
          <w:szCs w:val="24"/>
        </w:rPr>
        <w:t xml:space="preserve"> May 2014</w:t>
      </w: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6E4260" w:rsidRDefault="00F13E0A" w:rsidP="00F13E0A">
      <w:pPr>
        <w:jc w:val="right"/>
        <w:rPr>
          <w:rFonts w:ascii="Times New Roman" w:hAnsi="Times New Roman" w:cs="Times New Roman"/>
          <w:b/>
          <w:sz w:val="24"/>
          <w:szCs w:val="24"/>
        </w:rPr>
      </w:pPr>
    </w:p>
    <w:p w:rsidR="00F13E0A" w:rsidRPr="00042CE8" w:rsidRDefault="00F13E0A" w:rsidP="00042CE8">
      <w:pPr>
        <w:rPr>
          <w:rFonts w:ascii="Times New Roman" w:hAnsi="Times New Roman" w:hint="cs"/>
          <w:b/>
          <w:sz w:val="24"/>
          <w:szCs w:val="24"/>
        </w:rPr>
      </w:pPr>
    </w:p>
    <w:sdt>
      <w:sdtPr>
        <w:rPr>
          <w:rFonts w:ascii="Times New Roman" w:hAnsi="Times New Roman" w:cs="Times New Roman"/>
          <w:sz w:val="24"/>
          <w:szCs w:val="24"/>
          <w:lang w:val="th-TH"/>
        </w:rPr>
        <w:id w:val="87816413"/>
        <w:docPartObj>
          <w:docPartGallery w:val="Table of Contents"/>
          <w:docPartUnique/>
        </w:docPartObj>
      </w:sdtPr>
      <w:sdtEndPr>
        <w:rPr>
          <w:rFonts w:eastAsiaTheme="minorHAnsi"/>
          <w:b w:val="0"/>
          <w:bCs w:val="0"/>
          <w:color w:val="auto"/>
          <w:cs w:val="0"/>
          <w:lang w:val="en-US"/>
        </w:rPr>
      </w:sdtEndPr>
      <w:sdtContent>
        <w:p w:rsidR="00F13E0A" w:rsidRPr="006E4260" w:rsidRDefault="00F13E0A">
          <w:pPr>
            <w:pStyle w:val="a4"/>
            <w:rPr>
              <w:rFonts w:ascii="Times New Roman" w:hAnsi="Times New Roman" w:cs="Times New Roman"/>
              <w:sz w:val="24"/>
              <w:szCs w:val="24"/>
            </w:rPr>
          </w:pPr>
          <w:r w:rsidRPr="006E4260">
            <w:rPr>
              <w:rFonts w:ascii="Angsana New" w:hAnsi="Angsana New" w:cs="Angsana New" w:hint="cs"/>
              <w:sz w:val="24"/>
              <w:szCs w:val="24"/>
              <w:lang w:val="th-TH"/>
            </w:rPr>
            <w:t>สารบัญ</w:t>
          </w:r>
        </w:p>
        <w:p w:rsidR="00F13E0A" w:rsidRPr="006E4260" w:rsidRDefault="00F13E0A">
          <w:pPr>
            <w:rPr>
              <w:rFonts w:ascii="Times New Roman" w:hAnsi="Times New Roman" w:cs="Times New Roman"/>
              <w:sz w:val="24"/>
              <w:szCs w:val="24"/>
            </w:rPr>
          </w:pPr>
          <w:r w:rsidRPr="006E4260">
            <w:rPr>
              <w:rFonts w:ascii="Times New Roman" w:hAnsi="Times New Roman" w:cs="Times New Roman"/>
              <w:sz w:val="24"/>
              <w:szCs w:val="24"/>
            </w:rPr>
            <w:fldChar w:fldCharType="begin"/>
          </w:r>
          <w:r w:rsidRPr="006E4260">
            <w:rPr>
              <w:rFonts w:ascii="Times New Roman" w:hAnsi="Times New Roman" w:cs="Times New Roman"/>
              <w:sz w:val="24"/>
              <w:szCs w:val="24"/>
            </w:rPr>
            <w:instrText xml:space="preserve"> TOC \o "1-3" \h \z \u </w:instrText>
          </w:r>
          <w:r w:rsidRPr="006E4260">
            <w:rPr>
              <w:rFonts w:ascii="Times New Roman" w:hAnsi="Times New Roman" w:cs="Times New Roman"/>
              <w:sz w:val="24"/>
              <w:szCs w:val="24"/>
            </w:rPr>
            <w:fldChar w:fldCharType="separate"/>
          </w:r>
          <w:r w:rsidRPr="006E4260">
            <w:rPr>
              <w:rFonts w:ascii="Angsana New" w:hAnsi="Angsana New" w:cs="Angsana New" w:hint="cs"/>
              <w:noProof/>
              <w:sz w:val="24"/>
              <w:szCs w:val="24"/>
              <w:cs/>
              <w:lang w:val="th-TH"/>
            </w:rPr>
            <w:t>ไม่พบรายการสารบัญ</w:t>
          </w:r>
          <w:r w:rsidRPr="006E4260">
            <w:rPr>
              <w:rFonts w:ascii="Times New Roman" w:hAnsi="Times New Roman" w:cs="Times New Roman"/>
              <w:b/>
              <w:bCs/>
              <w:sz w:val="24"/>
              <w:szCs w:val="24"/>
              <w:lang w:val="th-TH"/>
            </w:rPr>
            <w:fldChar w:fldCharType="end"/>
          </w:r>
        </w:p>
      </w:sdtContent>
    </w:sdt>
    <w:p w:rsidR="00F13E0A" w:rsidRPr="006E4260" w:rsidRDefault="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F13E0A" w:rsidRPr="006E4260" w:rsidRDefault="00F13E0A" w:rsidP="00F13E0A">
      <w:pPr>
        <w:rPr>
          <w:rFonts w:ascii="Times New Roman" w:hAnsi="Times New Roman" w:cs="Times New Roman"/>
          <w:sz w:val="24"/>
          <w:szCs w:val="24"/>
        </w:rPr>
      </w:pPr>
    </w:p>
    <w:p w:rsidR="00445A82" w:rsidRPr="006E4260" w:rsidRDefault="00F13E0A" w:rsidP="00F13E0A">
      <w:pPr>
        <w:tabs>
          <w:tab w:val="left" w:pos="1159"/>
        </w:tabs>
        <w:rPr>
          <w:rFonts w:ascii="Times New Roman" w:hAnsi="Times New Roman" w:cs="Times New Roman"/>
          <w:sz w:val="24"/>
          <w:szCs w:val="24"/>
        </w:rPr>
      </w:pPr>
      <w:r w:rsidRPr="006E4260">
        <w:rPr>
          <w:rFonts w:ascii="Times New Roman" w:hAnsi="Times New Roman" w:cs="Times New Roman"/>
          <w:sz w:val="24"/>
          <w:szCs w:val="24"/>
          <w:cs/>
        </w:rPr>
        <w:tab/>
      </w: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p w:rsidR="00631C57" w:rsidRPr="006E4260" w:rsidRDefault="00631C57" w:rsidP="00631C57">
      <w:pPr>
        <w:pStyle w:val="MSGENFONTSTYLENAMETEMPLATEROLELEVELMSGENFONTSTYLENAMEBYROLEHEADING60"/>
        <w:keepNext/>
        <w:keepLines/>
        <w:shd w:val="clear" w:color="auto" w:fill="auto"/>
        <w:spacing w:after="221" w:line="300" w:lineRule="exact"/>
        <w:ind w:left="100"/>
        <w:rPr>
          <w:rFonts w:ascii="Times New Roman" w:hAnsi="Times New Roman" w:cs="Times New Roman"/>
          <w:sz w:val="24"/>
          <w:szCs w:val="24"/>
        </w:rPr>
      </w:pPr>
      <w:bookmarkStart w:id="0" w:name="bookmark4"/>
      <w:bookmarkStart w:id="1" w:name="bookmark5"/>
      <w:r w:rsidRPr="006E4260">
        <w:rPr>
          <w:rStyle w:val="MSGENFONTSTYLENAMETEMPLATEROLELEVELMSGENFONTSTYLENAMEBYROLEHEADING6"/>
          <w:rFonts w:ascii="Times New Roman" w:hAnsi="Times New Roman" w:cs="Times New Roman"/>
          <w:b/>
          <w:bCs/>
          <w:color w:val="000000"/>
          <w:sz w:val="24"/>
          <w:szCs w:val="24"/>
        </w:rPr>
        <w:lastRenderedPageBreak/>
        <w:t>1. Introduction</w:t>
      </w:r>
      <w:bookmarkEnd w:id="0"/>
      <w:bookmarkEnd w:id="1"/>
    </w:p>
    <w:p w:rsidR="00631C57" w:rsidRPr="006E4260" w:rsidRDefault="006E4260" w:rsidP="00631C57">
      <w:pPr>
        <w:pStyle w:val="MSGENFONTSTYLENAMETEMPLATEROLEMSGENFONTSTYLENAMEBYROLETEXT1"/>
        <w:shd w:val="clear" w:color="auto" w:fill="auto"/>
        <w:spacing w:after="180" w:line="317" w:lineRule="exact"/>
        <w:ind w:right="90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631C57" w:rsidRPr="006E4260">
        <w:rPr>
          <w:rFonts w:ascii="Times New Roman" w:hAnsi="Times New Roman" w:cs="Times New Roman"/>
          <w:b/>
          <w:bCs/>
          <w:sz w:val="24"/>
          <w:szCs w:val="24"/>
        </w:rPr>
        <w:t>Purpose</w:t>
      </w:r>
    </w:p>
    <w:p w:rsidR="00EB150F" w:rsidRPr="006E4260" w:rsidRDefault="00EB150F" w:rsidP="00E02672">
      <w:pPr>
        <w:pStyle w:val="MSGENFONTSTYLENAMETEMPLATEROLEMSGENFONTSTYLENAMEBYROLETEXT1"/>
        <w:shd w:val="clear" w:color="auto" w:fill="auto"/>
        <w:spacing w:after="215" w:line="259" w:lineRule="exact"/>
        <w:ind w:left="800" w:right="100" w:firstLine="640"/>
        <w:jc w:val="both"/>
        <w:rPr>
          <w:rFonts w:ascii="Times New Roman" w:hAnsi="Times New Roman" w:cs="Times New Roman"/>
          <w:sz w:val="24"/>
          <w:szCs w:val="24"/>
        </w:rPr>
      </w:pPr>
      <w:bookmarkStart w:id="2" w:name="bookmark8"/>
      <w:bookmarkStart w:id="3" w:name="bookmark9"/>
      <w:r w:rsidRPr="006E4260">
        <w:rPr>
          <w:rStyle w:val="MSGENFONTSTYLENAMETEMPLATEROLEMSGENFONTSTYLENAMEBYROLETEXT"/>
          <w:rFonts w:ascii="Times New Roman" w:hAnsi="Times New Roman" w:cs="Times New Roman"/>
          <w:color w:val="000000"/>
          <w:sz w:val="24"/>
          <w:szCs w:val="24"/>
        </w:rPr>
        <w:t>The purpose of a software requirement specification (SRS) is to describe the functional and non-functional requirements of the Smart Traffic Management System. The requirements in the SRS are involved with the stakeholders and the users of the system. The software requirement specification provides developers and users to understand each other in term of the structural details of the system. The system will be designed followed this SRS.</w:t>
      </w:r>
    </w:p>
    <w:p w:rsidR="00E02672" w:rsidRPr="006E4260" w:rsidRDefault="006E4260" w:rsidP="006E4260">
      <w:pPr>
        <w:pStyle w:val="MSGENFONTSTYLENAMETEMPLATEROLELEVELMSGENFONTSTYLENAMEBYROLEHEADING40"/>
        <w:keepNext/>
        <w:keepLines/>
        <w:shd w:val="clear" w:color="auto" w:fill="auto"/>
        <w:tabs>
          <w:tab w:val="left" w:pos="557"/>
        </w:tabs>
        <w:spacing w:after="0" w:line="290" w:lineRule="exact"/>
        <w:ind w:left="120"/>
        <w:rPr>
          <w:rFonts w:ascii="Times New Roman" w:hAnsi="Times New Roman" w:cs="Times New Roman"/>
          <w:sz w:val="24"/>
          <w:szCs w:val="24"/>
        </w:rPr>
      </w:pPr>
      <w:bookmarkStart w:id="4" w:name="bookmark6"/>
      <w:r>
        <w:rPr>
          <w:rStyle w:val="MSGENFONTSTYLENAMETEMPLATEROLELEVELMSGENFONTSTYLENAMEBYROLEHEADING4"/>
          <w:rFonts w:ascii="Times New Roman" w:hAnsi="Times New Roman" w:cs="Times New Roman"/>
          <w:b/>
          <w:bCs/>
          <w:color w:val="000000"/>
          <w:sz w:val="24"/>
          <w:szCs w:val="24"/>
        </w:rPr>
        <w:t xml:space="preserve">1.2 </w:t>
      </w:r>
      <w:r w:rsidR="00E02672" w:rsidRPr="006E4260">
        <w:rPr>
          <w:rStyle w:val="MSGENFONTSTYLENAMETEMPLATEROLELEVELMSGENFONTSTYLENAMEBYROLEHEADING4"/>
          <w:rFonts w:ascii="Times New Roman" w:hAnsi="Times New Roman" w:cs="Times New Roman"/>
          <w:b/>
          <w:bCs/>
          <w:color w:val="000000"/>
          <w:sz w:val="24"/>
          <w:szCs w:val="24"/>
        </w:rPr>
        <w:t>Project Overview</w:t>
      </w:r>
      <w:bookmarkEnd w:id="4"/>
    </w:p>
    <w:p w:rsidR="00E02672" w:rsidRPr="006E4260" w:rsidRDefault="00E02672" w:rsidP="00E02672">
      <w:pPr>
        <w:pStyle w:val="MSGENFONTSTYLENAMETEMPLATEROLEMSGENFONTSTYLENAMEBYROLETEXT1"/>
        <w:spacing w:after="215" w:line="259" w:lineRule="exact"/>
        <w:ind w:left="800" w:right="100" w:firstLine="640"/>
        <w:jc w:val="both"/>
        <w:rPr>
          <w:rFonts w:ascii="Times New Roman" w:hAnsi="Times New Roman" w:cs="Times New Roman"/>
          <w:sz w:val="24"/>
          <w:szCs w:val="24"/>
        </w:rPr>
      </w:pPr>
      <w:r w:rsidRPr="006E4260">
        <w:rPr>
          <w:rFonts w:ascii="Times New Roman" w:hAnsi="Times New Roman" w:cs="Times New Roman"/>
          <w:sz w:val="24"/>
          <w:szCs w:val="24"/>
        </w:rPr>
        <w:t>Team collaboration system for mobility water monitoring application is developed for the chemical analysis of the water quality which makes it easy for collectors working as a team. The system will be divided into three parts. The first part is a mobile application for collector which is the existing system produced by I-ANALY-S-T. The collector can collect samples of the water sources and can send the measuring result to the web service.  The second part is a mobile application for the center to see of the test results of each survey area. The third part is a web application for the administrator to create a team project to identify the water source location. The application can see the team members and their responsibility the each of projects and also the test results.</w:t>
      </w:r>
    </w:p>
    <w:p w:rsidR="00E02672" w:rsidRPr="006E4260" w:rsidRDefault="00E02672" w:rsidP="00E02672">
      <w:pPr>
        <w:pStyle w:val="MSGENFONTSTYLENAMETEMPLATEROLELEVELMSGENFONTSTYLENAMEBYROLEHEADING70"/>
        <w:keepNext/>
        <w:keepLines/>
        <w:shd w:val="clear" w:color="auto" w:fill="auto"/>
        <w:tabs>
          <w:tab w:val="left" w:pos="460"/>
        </w:tabs>
        <w:spacing w:before="0" w:after="161" w:line="270" w:lineRule="exact"/>
        <w:ind w:left="100" w:firstLine="0"/>
        <w:rPr>
          <w:rFonts w:ascii="Times New Roman" w:hAnsi="Times New Roman" w:cs="Times New Roman"/>
          <w:sz w:val="24"/>
          <w:szCs w:val="24"/>
        </w:rPr>
      </w:pPr>
      <w:r w:rsidRPr="006E4260">
        <w:rPr>
          <w:rStyle w:val="MSGENFONTSTYLENAMETEMPLATEROLELEVELMSGENFONTSTYLENAMEBYROLEHEADING7"/>
          <w:rFonts w:ascii="Times New Roman" w:hAnsi="Times New Roman" w:cs="Times New Roman"/>
          <w:b/>
          <w:bCs/>
          <w:color w:val="000000"/>
          <w:sz w:val="24"/>
          <w:szCs w:val="24"/>
        </w:rPr>
        <w:t>1.</w:t>
      </w:r>
      <w:r w:rsidR="006E4260">
        <w:rPr>
          <w:rStyle w:val="MSGENFONTSTYLENAMETEMPLATEROLELEVELMSGENFONTSTYLENAMEBYROLEHEADING7"/>
          <w:rFonts w:ascii="Times New Roman" w:hAnsi="Times New Roman" w:cs="Times New Roman"/>
          <w:b/>
          <w:bCs/>
          <w:color w:val="000000"/>
          <w:sz w:val="24"/>
          <w:szCs w:val="24"/>
        </w:rPr>
        <w:t xml:space="preserve">3 </w:t>
      </w:r>
      <w:r w:rsidRPr="006E4260">
        <w:rPr>
          <w:rStyle w:val="MSGENFONTSTYLENAMETEMPLATEROLELEVELMSGENFONTSTYLENAMEBYROLEHEADING7"/>
          <w:rFonts w:ascii="Times New Roman" w:hAnsi="Times New Roman" w:cs="Times New Roman"/>
          <w:b/>
          <w:bCs/>
          <w:color w:val="000000"/>
          <w:sz w:val="24"/>
          <w:szCs w:val="24"/>
        </w:rPr>
        <w:t>Objective</w:t>
      </w:r>
    </w:p>
    <w:p w:rsidR="00E02672" w:rsidRPr="006E4260" w:rsidRDefault="00E02672" w:rsidP="00E02672">
      <w:pPr>
        <w:pStyle w:val="MSGENFONTSTYLENAMETEMPLATEROLEMSGENFONTSTYLENAMEBYROLETEXT1"/>
        <w:shd w:val="clear" w:color="auto" w:fill="auto"/>
        <w:spacing w:after="180" w:line="317" w:lineRule="exact"/>
        <w:ind w:left="840" w:right="900" w:firstLine="72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Team collaboration system for mobility water monitoring run on android operation system and web application, this application is support English language. Which is main</w:t>
      </w:r>
      <w:r w:rsidRPr="006E4260">
        <w:rPr>
          <w:rFonts w:ascii="Times New Roman" w:hAnsi="Times New Roman" w:cs="Times New Roman"/>
          <w:sz w:val="24"/>
          <w:szCs w:val="24"/>
        </w:rPr>
        <w:t xml:space="preserve"> objective of this project is to create the central system support team collaboration which helps project teams’ management. The system able to identify the collector’s responsibility, share the test result for evaluation and also trace back the test result from research center. These lead to reducing </w:t>
      </w:r>
      <w:proofErr w:type="gramStart"/>
      <w:r w:rsidRPr="006E4260">
        <w:rPr>
          <w:rFonts w:ascii="Times New Roman" w:hAnsi="Times New Roman" w:cs="Times New Roman"/>
          <w:sz w:val="24"/>
          <w:szCs w:val="24"/>
        </w:rPr>
        <w:t>the of</w:t>
      </w:r>
      <w:proofErr w:type="gramEnd"/>
      <w:r w:rsidRPr="006E4260">
        <w:rPr>
          <w:rFonts w:ascii="Times New Roman" w:hAnsi="Times New Roman" w:cs="Times New Roman"/>
          <w:sz w:val="24"/>
          <w:szCs w:val="24"/>
        </w:rPr>
        <w:t xml:space="preserve"> working as a team.</w:t>
      </w:r>
    </w:p>
    <w:p w:rsidR="00E02672" w:rsidRPr="006E4260" w:rsidRDefault="00E02672" w:rsidP="00E02672">
      <w:pPr>
        <w:pStyle w:val="MSGENFONTSTYLENAMETEMPLATEROLEMSGENFONTSTYLENAMEBYROLETEXT1"/>
        <w:shd w:val="clear" w:color="auto" w:fill="auto"/>
        <w:spacing w:after="215" w:line="259" w:lineRule="exact"/>
        <w:ind w:left="800" w:right="100" w:firstLine="640"/>
        <w:jc w:val="both"/>
        <w:rPr>
          <w:rFonts w:ascii="Times New Roman" w:hAnsi="Times New Roman" w:cs="Times New Roman"/>
          <w:sz w:val="24"/>
          <w:szCs w:val="24"/>
        </w:rPr>
      </w:pPr>
    </w:p>
    <w:p w:rsidR="00631C57" w:rsidRPr="006E4260" w:rsidRDefault="006E4260" w:rsidP="006E4260">
      <w:pPr>
        <w:pStyle w:val="MSGENFONTSTYLENAMETEMPLATEROLELEVELMSGENFONTSTYLENAMEBYROLEHEADING70"/>
        <w:keepNext/>
        <w:keepLines/>
        <w:shd w:val="clear" w:color="auto" w:fill="auto"/>
        <w:tabs>
          <w:tab w:val="left" w:pos="455"/>
        </w:tabs>
        <w:spacing w:before="0" w:after="166" w:line="270" w:lineRule="exact"/>
        <w:ind w:left="100" w:firstLine="0"/>
        <w:rPr>
          <w:rFonts w:ascii="Times New Roman" w:hAnsi="Times New Roman" w:cs="Times New Roman"/>
          <w:sz w:val="24"/>
          <w:szCs w:val="24"/>
        </w:rPr>
      </w:pPr>
      <w:r>
        <w:rPr>
          <w:rStyle w:val="MSGENFONTSTYLENAMETEMPLATEROLELEVELMSGENFONTSTYLENAMEBYROLEHEADING7"/>
          <w:rFonts w:ascii="Times New Roman" w:hAnsi="Times New Roman" w:cs="Times New Roman"/>
          <w:b/>
          <w:bCs/>
          <w:color w:val="000000"/>
          <w:sz w:val="24"/>
          <w:szCs w:val="24"/>
        </w:rPr>
        <w:t xml:space="preserve">1.5 </w:t>
      </w:r>
      <w:r w:rsidR="00631C57" w:rsidRPr="006E4260">
        <w:rPr>
          <w:rStyle w:val="MSGENFONTSTYLENAMETEMPLATEROLELEVELMSGENFONTSTYLENAMEBYROLEHEADING7"/>
          <w:rFonts w:ascii="Times New Roman" w:hAnsi="Times New Roman" w:cs="Times New Roman"/>
          <w:b/>
          <w:bCs/>
          <w:color w:val="000000"/>
          <w:sz w:val="24"/>
          <w:szCs w:val="24"/>
        </w:rPr>
        <w:t>Intended Audience and Reading Suggestions</w:t>
      </w:r>
      <w:bookmarkEnd w:id="2"/>
      <w:bookmarkEnd w:id="3"/>
    </w:p>
    <w:p w:rsidR="00631C57" w:rsidRPr="006E4260" w:rsidRDefault="00631C57" w:rsidP="00631C57">
      <w:pPr>
        <w:pStyle w:val="MSGENFONTSTYLENAMETEMPLATEROLEMSGENFONTSTYLENAMEBYROLETEXT1"/>
        <w:shd w:val="clear" w:color="auto" w:fill="auto"/>
        <w:spacing w:after="211" w:line="317" w:lineRule="exact"/>
        <w:ind w:left="840" w:right="1440" w:firstLine="72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This Software Requirement Specification documentation is intended to be used for anyone that relate with team collaboration system for mobility water monitoring. The documentation will benefit to those who develop the system and those who use the system followed:</w:t>
      </w:r>
    </w:p>
    <w:p w:rsidR="00631C57" w:rsidRPr="006E4260" w:rsidRDefault="00631C57" w:rsidP="00631C57">
      <w:pPr>
        <w:pStyle w:val="MSGENFONTSTYLENAMETEMPLATEROLELEVELMSGENFONTSTYLENAMEBYROLEHEADING80"/>
        <w:keepNext/>
        <w:keepLines/>
        <w:shd w:val="clear" w:color="auto" w:fill="auto"/>
        <w:spacing w:before="0"/>
        <w:ind w:left="840" w:firstLine="720"/>
        <w:rPr>
          <w:rFonts w:ascii="Times New Roman" w:hAnsi="Times New Roman" w:cs="Times New Roman"/>
          <w:sz w:val="24"/>
          <w:szCs w:val="24"/>
        </w:rPr>
      </w:pPr>
      <w:bookmarkStart w:id="5" w:name="bookmark10"/>
      <w:r w:rsidRPr="006E4260">
        <w:rPr>
          <w:rStyle w:val="MSGENFONTSTYLENAMETEMPLATEROLELEVELMSGENFONTSTYLENAMEBYROLEHEADING8"/>
          <w:rFonts w:ascii="Times New Roman" w:hAnsi="Times New Roman" w:cs="Times New Roman"/>
          <w:b/>
          <w:bCs/>
          <w:color w:val="000000"/>
          <w:sz w:val="24"/>
          <w:szCs w:val="24"/>
        </w:rPr>
        <w:t>Development team</w:t>
      </w:r>
      <w:bookmarkEnd w:id="5"/>
    </w:p>
    <w:p w:rsidR="00631C57" w:rsidRPr="006E4260" w:rsidRDefault="00631C57" w:rsidP="00631C57">
      <w:pPr>
        <w:pStyle w:val="MSGENFONTSTYLENAMETEMPLATEROLEMSGENFONTSTYLENAMEBYROLETEXT1"/>
        <w:numPr>
          <w:ilvl w:val="0"/>
          <w:numId w:val="2"/>
        </w:numPr>
        <w:shd w:val="clear" w:color="auto" w:fill="auto"/>
        <w:tabs>
          <w:tab w:val="left" w:pos="2280"/>
        </w:tabs>
        <w:spacing w:line="278" w:lineRule="exact"/>
        <w:ind w:left="2280" w:right="90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 xml:space="preserve">The requirement specification can be </w:t>
      </w:r>
      <w:proofErr w:type="spellStart"/>
      <w:r w:rsidRPr="006E4260">
        <w:rPr>
          <w:rStyle w:val="MSGENFONTSTYLENAMETEMPLATEROLEMSGENFONTSTYLENAMEBYROLETEXT"/>
          <w:rFonts w:ascii="Times New Roman" w:hAnsi="Times New Roman" w:cs="Times New Roman"/>
          <w:color w:val="000000"/>
          <w:sz w:val="24"/>
          <w:szCs w:val="24"/>
        </w:rPr>
        <w:t>use</w:t>
      </w:r>
      <w:proofErr w:type="spellEnd"/>
      <w:r w:rsidRPr="006E4260">
        <w:rPr>
          <w:rStyle w:val="MSGENFONTSTYLENAMETEMPLATEROLEMSGENFONTSTYLENAMEBYROLETEXT"/>
          <w:rFonts w:ascii="Times New Roman" w:hAnsi="Times New Roman" w:cs="Times New Roman"/>
          <w:color w:val="000000"/>
          <w:sz w:val="24"/>
          <w:szCs w:val="24"/>
        </w:rPr>
        <w:t xml:space="preserve"> to define the scope of the application and help everyone to have the same understanding.</w:t>
      </w:r>
    </w:p>
    <w:p w:rsidR="00631C57" w:rsidRPr="006E4260" w:rsidRDefault="00631C57" w:rsidP="00631C57">
      <w:pPr>
        <w:pStyle w:val="MSGENFONTSTYLENAMETEMPLATEROLEMSGENFONTSTYLENAMEBYROLETEXT1"/>
        <w:numPr>
          <w:ilvl w:val="0"/>
          <w:numId w:val="2"/>
        </w:numPr>
        <w:shd w:val="clear" w:color="auto" w:fill="auto"/>
        <w:tabs>
          <w:tab w:val="left" w:pos="2270"/>
        </w:tabs>
        <w:spacing w:line="278" w:lineRule="exact"/>
        <w:ind w:left="2280" w:right="90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Help to verify and validate whether the development team follow the requirement specification defined in this documentation or not.</w:t>
      </w:r>
    </w:p>
    <w:p w:rsidR="00631C57" w:rsidRPr="006E4260" w:rsidRDefault="00631C57" w:rsidP="00631C57">
      <w:pPr>
        <w:pStyle w:val="MSGENFONTSTYLENAMETEMPLATEROLEMSGENFONTSTYLENAMEBYROLETEXT1"/>
        <w:numPr>
          <w:ilvl w:val="0"/>
          <w:numId w:val="2"/>
        </w:numPr>
        <w:shd w:val="clear" w:color="auto" w:fill="auto"/>
        <w:tabs>
          <w:tab w:val="left" w:pos="2270"/>
        </w:tabs>
        <w:spacing w:line="278" w:lineRule="exact"/>
        <w:ind w:left="2280" w:right="90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Help guiding team to right direction or the way that application should do.</w:t>
      </w:r>
    </w:p>
    <w:p w:rsidR="00631C57" w:rsidRPr="006E4260" w:rsidRDefault="00631C57" w:rsidP="00631C57">
      <w:pPr>
        <w:pStyle w:val="MSGENFONTSTYLENAMETEMPLATEROLEMSGENFONTSTYLENAMEBYROLETEXT1"/>
        <w:numPr>
          <w:ilvl w:val="0"/>
          <w:numId w:val="2"/>
        </w:numPr>
        <w:shd w:val="clear" w:color="auto" w:fill="auto"/>
        <w:tabs>
          <w:tab w:val="left" w:pos="2270"/>
        </w:tabs>
        <w:spacing w:after="13" w:line="220" w:lineRule="exact"/>
        <w:ind w:left="228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lastRenderedPageBreak/>
        <w:t>Help achieving the highest quality of the product.</w:t>
      </w:r>
    </w:p>
    <w:p w:rsidR="00631C57" w:rsidRPr="006E4260" w:rsidRDefault="00631C57" w:rsidP="00631C57">
      <w:pPr>
        <w:pStyle w:val="MSGENFONTSTYLENAMETEMPLATEROLEMSGENFONTSTYLENAMEBYROLETEXT1"/>
        <w:numPr>
          <w:ilvl w:val="0"/>
          <w:numId w:val="2"/>
        </w:numPr>
        <w:shd w:val="clear" w:color="auto" w:fill="auto"/>
        <w:tabs>
          <w:tab w:val="left" w:pos="2270"/>
        </w:tabs>
        <w:spacing w:after="193" w:line="220" w:lineRule="exact"/>
        <w:ind w:left="228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Useful to be used as a reference for discussion about the system.</w:t>
      </w:r>
    </w:p>
    <w:p w:rsidR="00631C57" w:rsidRPr="006E4260" w:rsidRDefault="00631C57" w:rsidP="00631C57">
      <w:pPr>
        <w:pStyle w:val="MSGENFONTSTYLENAMETEMPLATEROLELEVELMSGENFONTSTYLENAMEBYROLEHEADING80"/>
        <w:keepNext/>
        <w:keepLines/>
        <w:shd w:val="clear" w:color="auto" w:fill="auto"/>
        <w:spacing w:before="0" w:line="283" w:lineRule="exact"/>
        <w:ind w:left="840" w:firstLine="720"/>
        <w:rPr>
          <w:rFonts w:ascii="Times New Roman" w:hAnsi="Times New Roman" w:cs="Times New Roman"/>
          <w:sz w:val="24"/>
          <w:szCs w:val="24"/>
        </w:rPr>
      </w:pPr>
      <w:bookmarkStart w:id="6" w:name="bookmark11"/>
      <w:r w:rsidRPr="006E4260">
        <w:rPr>
          <w:rStyle w:val="MSGENFONTSTYLENAMETEMPLATEROLELEVELMSGENFONTSTYLENAMEBYROLEHEADING8"/>
          <w:rFonts w:ascii="Times New Roman" w:hAnsi="Times New Roman" w:cs="Times New Roman"/>
          <w:b/>
          <w:bCs/>
          <w:color w:val="000000"/>
          <w:sz w:val="24"/>
          <w:szCs w:val="24"/>
        </w:rPr>
        <w:t>Customer</w:t>
      </w:r>
      <w:bookmarkEnd w:id="6"/>
    </w:p>
    <w:p w:rsidR="00631C57" w:rsidRPr="006E4260" w:rsidRDefault="00631C57" w:rsidP="00631C57">
      <w:pPr>
        <w:pStyle w:val="MSGENFONTSTYLENAMETEMPLATEROLEMSGENFONTSTYLENAMEBYROLETEXT1"/>
        <w:numPr>
          <w:ilvl w:val="0"/>
          <w:numId w:val="2"/>
        </w:numPr>
        <w:shd w:val="clear" w:color="auto" w:fill="auto"/>
        <w:tabs>
          <w:tab w:val="left" w:pos="2270"/>
        </w:tabs>
        <w:spacing w:line="283" w:lineRule="exact"/>
        <w:ind w:left="2280" w:right="90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Ensure that the development team will understand requirements, achieve the requirement, and satisfy the customer needs.</w:t>
      </w:r>
    </w:p>
    <w:p w:rsidR="00631C57" w:rsidRPr="006E4260" w:rsidRDefault="00631C57" w:rsidP="00631C57">
      <w:pPr>
        <w:pStyle w:val="MSGENFONTSTYLENAMETEMPLATEROLEMSGENFONTSTYLENAMEBYROLETEXT1"/>
        <w:numPr>
          <w:ilvl w:val="0"/>
          <w:numId w:val="2"/>
        </w:numPr>
        <w:shd w:val="clear" w:color="auto" w:fill="auto"/>
        <w:tabs>
          <w:tab w:val="left" w:pos="2270"/>
        </w:tabs>
        <w:spacing w:after="2165" w:line="274" w:lineRule="exact"/>
        <w:ind w:left="2280" w:right="900" w:hanging="36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Help customer understand the quality, scope, and limitation of the system defined in the document.</w:t>
      </w:r>
    </w:p>
    <w:p w:rsidR="00631C57" w:rsidRPr="006E4260" w:rsidRDefault="00631C57" w:rsidP="00631C57">
      <w:pPr>
        <w:rPr>
          <w:rFonts w:ascii="Times New Roman" w:hAnsi="Times New Roman" w:cs="Times New Roman"/>
          <w:sz w:val="24"/>
          <w:szCs w:val="24"/>
        </w:rPr>
      </w:pPr>
      <w:r w:rsidRPr="006E4260">
        <w:rPr>
          <w:rFonts w:ascii="Times New Roman" w:hAnsi="Times New Roman" w:cs="Times New Roman"/>
          <w:sz w:val="24"/>
          <w:szCs w:val="24"/>
        </w:rPr>
        <w:br w:type="page"/>
      </w:r>
      <w:bookmarkStart w:id="7" w:name="bookmark12"/>
      <w:bookmarkStart w:id="8" w:name="bookmark13"/>
      <w:r w:rsidR="006E4260">
        <w:rPr>
          <w:rStyle w:val="MSGENFONTSTYLENAMETEMPLATEROLELEVELMSGENFONTSTYLENAMEBYROLEHEADING7"/>
          <w:rFonts w:ascii="Times New Roman" w:hAnsi="Times New Roman" w:cs="Times New Roman"/>
          <w:color w:val="000000"/>
          <w:sz w:val="24"/>
          <w:szCs w:val="24"/>
        </w:rPr>
        <w:lastRenderedPageBreak/>
        <w:t xml:space="preserve">1.6 </w:t>
      </w:r>
      <w:r w:rsidRPr="006E4260">
        <w:rPr>
          <w:rStyle w:val="MSGENFONTSTYLENAMETEMPLATEROLELEVELMSGENFONTSTYLENAMEBYROLEHEADING7"/>
          <w:rFonts w:ascii="Times New Roman" w:hAnsi="Times New Roman" w:cs="Times New Roman"/>
          <w:color w:val="000000"/>
          <w:sz w:val="24"/>
          <w:szCs w:val="24"/>
        </w:rPr>
        <w:t>Project Scope</w:t>
      </w:r>
      <w:bookmarkEnd w:id="7"/>
      <w:bookmarkEnd w:id="8"/>
    </w:p>
    <w:p w:rsidR="00631C57" w:rsidRPr="006E4260" w:rsidRDefault="00631C57" w:rsidP="00631C57">
      <w:pPr>
        <w:ind w:firstLine="720"/>
        <w:jc w:val="both"/>
        <w:rPr>
          <w:rFonts w:ascii="Times New Roman" w:hAnsi="Times New Roman" w:cs="Times New Roman"/>
          <w:b/>
          <w:bCs/>
          <w:sz w:val="24"/>
          <w:szCs w:val="24"/>
        </w:rPr>
      </w:pPr>
      <w:bookmarkStart w:id="9" w:name="bookmark14"/>
      <w:bookmarkStart w:id="10" w:name="bookmark15"/>
      <w:r w:rsidRPr="006E4260">
        <w:rPr>
          <w:rFonts w:ascii="Times New Roman" w:eastAsia="Times New Roman" w:hAnsi="Times New Roman" w:cs="Times New Roman"/>
          <w:color w:val="000000"/>
          <w:sz w:val="24"/>
          <w:szCs w:val="24"/>
        </w:rPr>
        <w:t xml:space="preserve">Team collaboration system for mobility water monitoring is the idea to increase the value of the water monitoring process to have more efficiency. The system can share the information of the team members which is controlled by the team leader. The team leader can create a location and assigns the responsibility of the team members in each point on the map. </w:t>
      </w:r>
      <w:r w:rsidRPr="006E4260">
        <w:rPr>
          <w:rFonts w:ascii="Times New Roman" w:eastAsia="Times New Roman" w:hAnsi="Times New Roman" w:cs="Times New Roman"/>
          <w:sz w:val="24"/>
          <w:szCs w:val="24"/>
        </w:rPr>
        <w:t xml:space="preserve">Therefore, </w:t>
      </w:r>
      <w:r w:rsidRPr="006E4260">
        <w:rPr>
          <w:rFonts w:ascii="Times New Roman" w:eastAsia="Times New Roman" w:hAnsi="Times New Roman" w:cs="Times New Roman"/>
          <w:color w:val="000000"/>
          <w:sz w:val="24"/>
          <w:szCs w:val="24"/>
        </w:rPr>
        <w:t>the collector is unnecessary to ask the team leader about his responsibility in the project. The application can help the team leader to trace all of the collectors to prove that they actually do the water sampling. The system can make further convenience of the connection between team leader and team members. The prompt message can be sent to each other in a bidirectional way, if the team leader needs his team member to recollect the water sampling. In this project, the developers determine to create team collaboration system on both web application and mobile application and also extended functions of the existing mobile software to have further completion for team collaboration.</w:t>
      </w:r>
    </w:p>
    <w:p w:rsidR="00631C57" w:rsidRPr="006E4260" w:rsidRDefault="006E4260" w:rsidP="00631C57">
      <w:pPr>
        <w:pStyle w:val="MSGENFONTSTYLENAMETEMPLATEROLELEVELMSGENFONTSTYLENAMEBYROLEHEADING70"/>
        <w:keepNext/>
        <w:keepLines/>
        <w:shd w:val="clear" w:color="auto" w:fill="auto"/>
        <w:spacing w:before="0" w:after="0" w:line="571" w:lineRule="exact"/>
        <w:ind w:left="840" w:right="6440"/>
        <w:rPr>
          <w:rFonts w:ascii="Times New Roman" w:hAnsi="Times New Roman" w:cs="Times New Roman"/>
          <w:sz w:val="24"/>
          <w:szCs w:val="24"/>
        </w:rPr>
      </w:pPr>
      <w:r>
        <w:rPr>
          <w:rStyle w:val="MSGENFONTSTYLENAMETEMPLATEROLELEVELMSGENFONTSTYLENAMEBYROLEHEADING7"/>
          <w:rFonts w:ascii="Times New Roman" w:hAnsi="Times New Roman" w:cs="Times New Roman"/>
          <w:b/>
          <w:bCs/>
          <w:color w:val="000000"/>
          <w:sz w:val="24"/>
          <w:szCs w:val="24"/>
        </w:rPr>
        <w:t xml:space="preserve">1.7 </w:t>
      </w:r>
      <w:r w:rsidR="00631C57" w:rsidRPr="006E4260">
        <w:rPr>
          <w:rStyle w:val="MSGENFONTSTYLENAMETEMPLATEROLELEVELMSGENFONTSTYLENAMEBYROLEHEADING7"/>
          <w:rFonts w:ascii="Times New Roman" w:hAnsi="Times New Roman" w:cs="Times New Roman"/>
          <w:b/>
          <w:bCs/>
          <w:color w:val="000000"/>
          <w:sz w:val="24"/>
          <w:szCs w:val="24"/>
        </w:rPr>
        <w:t xml:space="preserve">Acronyms and Acronyms </w:t>
      </w:r>
      <w:bookmarkEnd w:id="9"/>
      <w:bookmarkEnd w:id="10"/>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TCS = Team collaboration system for mobility water monitoring</w:t>
      </w:r>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PMP = Project Management Plan</w:t>
      </w:r>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SDD = Software Design Document</w:t>
      </w:r>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 xml:space="preserve">SRS = Software </w:t>
      </w:r>
      <w:proofErr w:type="spellStart"/>
      <w:r w:rsidRPr="006E4260">
        <w:rPr>
          <w:rStyle w:val="MSGENFONTSTYLENAMETEMPLATEROLEMSGENFONTSTYLENAMEBYROLETEXT"/>
          <w:rFonts w:ascii="Times New Roman" w:hAnsi="Times New Roman" w:cs="Times New Roman"/>
          <w:color w:val="000000"/>
          <w:sz w:val="24"/>
          <w:szCs w:val="24"/>
        </w:rPr>
        <w:t>Requirment</w:t>
      </w:r>
      <w:proofErr w:type="spellEnd"/>
      <w:r w:rsidRPr="006E4260">
        <w:rPr>
          <w:rStyle w:val="MSGENFONTSTYLENAMETEMPLATEROLEMSGENFONTSTYLENAMEBYROLETEXT"/>
          <w:rFonts w:ascii="Times New Roman" w:hAnsi="Times New Roman" w:cs="Times New Roman"/>
          <w:color w:val="000000"/>
          <w:sz w:val="24"/>
          <w:szCs w:val="24"/>
        </w:rPr>
        <w:t xml:space="preserve"> Specification</w:t>
      </w:r>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 xml:space="preserve">PC = </w:t>
      </w:r>
      <w:proofErr w:type="spellStart"/>
      <w:r w:rsidRPr="006E4260">
        <w:rPr>
          <w:rStyle w:val="MSGENFONTSTYLENAMETEMPLATEROLEMSGENFONTSTYLENAMEBYROLETEXT"/>
          <w:rFonts w:ascii="Times New Roman" w:hAnsi="Times New Roman" w:cs="Times New Roman"/>
          <w:color w:val="000000"/>
          <w:sz w:val="24"/>
          <w:szCs w:val="24"/>
        </w:rPr>
        <w:t>Peerapong</w:t>
      </w:r>
      <w:proofErr w:type="spellEnd"/>
      <w:r w:rsidRPr="006E4260">
        <w:rPr>
          <w:rStyle w:val="MSGENFONTSTYLENAMETEMPLATEROLEMSGENFONTSTYLENAMEBYROLETEXT"/>
          <w:rFonts w:ascii="Times New Roman" w:hAnsi="Times New Roman" w:cs="Times New Roman"/>
          <w:color w:val="000000"/>
          <w:sz w:val="24"/>
          <w:szCs w:val="24"/>
        </w:rPr>
        <w:t xml:space="preserve"> </w:t>
      </w:r>
      <w:proofErr w:type="spellStart"/>
      <w:r w:rsidRPr="006E4260">
        <w:rPr>
          <w:rStyle w:val="MSGENFONTSTYLENAMETEMPLATEROLEMSGENFONTSTYLENAMEBYROLETEXT"/>
          <w:rFonts w:ascii="Times New Roman" w:hAnsi="Times New Roman" w:cs="Times New Roman"/>
          <w:color w:val="000000"/>
          <w:sz w:val="24"/>
          <w:szCs w:val="24"/>
        </w:rPr>
        <w:t>Chompootepa</w:t>
      </w:r>
      <w:proofErr w:type="spellEnd"/>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 xml:space="preserve">WT = </w:t>
      </w:r>
      <w:proofErr w:type="spellStart"/>
      <w:r w:rsidRPr="006E4260">
        <w:rPr>
          <w:rStyle w:val="MSGENFONTSTYLENAMETEMPLATEROLEMSGENFONTSTYLENAMEBYROLETEXT"/>
          <w:rFonts w:ascii="Times New Roman" w:hAnsi="Times New Roman" w:cs="Times New Roman"/>
          <w:color w:val="000000"/>
          <w:sz w:val="24"/>
          <w:szCs w:val="24"/>
        </w:rPr>
        <w:t>Worrasete</w:t>
      </w:r>
      <w:proofErr w:type="spellEnd"/>
      <w:r w:rsidRPr="006E4260">
        <w:rPr>
          <w:rStyle w:val="MSGENFONTSTYLENAMETEMPLATEROLEMSGENFONTSTYLENAMEBYROLETEXT"/>
          <w:rFonts w:ascii="Times New Roman" w:hAnsi="Times New Roman" w:cs="Times New Roman"/>
          <w:color w:val="000000"/>
          <w:sz w:val="24"/>
          <w:szCs w:val="24"/>
        </w:rPr>
        <w:t xml:space="preserve"> </w:t>
      </w:r>
      <w:proofErr w:type="spellStart"/>
      <w:r w:rsidRPr="006E4260">
        <w:rPr>
          <w:rStyle w:val="MSGENFONTSTYLENAMETEMPLATEROLEMSGENFONTSTYLENAMEBYROLETEXT"/>
          <w:rFonts w:ascii="Times New Roman" w:hAnsi="Times New Roman" w:cs="Times New Roman"/>
          <w:color w:val="000000"/>
          <w:sz w:val="24"/>
          <w:szCs w:val="24"/>
        </w:rPr>
        <w:t>Tansurat</w:t>
      </w:r>
      <w:proofErr w:type="spellEnd"/>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URS = User Requirement Specification</w:t>
      </w:r>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SRS = Software Requirement Specification</w:t>
      </w:r>
    </w:p>
    <w:p w:rsidR="00631C57" w:rsidRPr="006E4260" w:rsidRDefault="00631C57" w:rsidP="00631C57">
      <w:pPr>
        <w:pStyle w:val="MSGENFONTSTYLENAMETEMPLATEROLEMSGENFONTSTYLENAMEBYROLETEXT1"/>
        <w:shd w:val="clear" w:color="auto" w:fill="auto"/>
        <w:spacing w:line="274" w:lineRule="exact"/>
        <w:ind w:left="840" w:firstLine="64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UC = Use Case</w:t>
      </w:r>
    </w:p>
    <w:p w:rsidR="00631C57" w:rsidRPr="006E4260" w:rsidRDefault="00631C57" w:rsidP="00631C57">
      <w:pPr>
        <w:ind w:left="760" w:firstLine="72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AD = Activity Diagram</w:t>
      </w:r>
    </w:p>
    <w:p w:rsidR="00631C57" w:rsidRPr="006E4260" w:rsidRDefault="00631C57" w:rsidP="00631C57">
      <w:pPr>
        <w:rPr>
          <w:rFonts w:ascii="Times New Roman" w:hAnsi="Times New Roman" w:cs="Times New Roman"/>
          <w:sz w:val="24"/>
          <w:szCs w:val="24"/>
        </w:rPr>
      </w:pPr>
      <w:r w:rsidRPr="006E4260">
        <w:rPr>
          <w:rFonts w:ascii="Times New Roman" w:hAnsi="Times New Roman" w:cs="Times New Roman"/>
          <w:sz w:val="24"/>
          <w:szCs w:val="24"/>
        </w:rPr>
        <w:br w:type="page"/>
      </w:r>
    </w:p>
    <w:p w:rsidR="00631C57" w:rsidRPr="006E4260" w:rsidRDefault="00631C57" w:rsidP="00042CE8">
      <w:pPr>
        <w:pStyle w:val="MSGENFONTSTYLENAMETEMPLATEROLELEVELMSGENFONTSTYLENAMEBYROLEHEADING70"/>
        <w:keepNext/>
        <w:keepLines/>
        <w:shd w:val="clear" w:color="auto" w:fill="auto"/>
        <w:spacing w:before="0" w:after="169" w:line="270" w:lineRule="exact"/>
        <w:ind w:firstLine="0"/>
        <w:rPr>
          <w:rFonts w:ascii="Times New Roman" w:hAnsi="Times New Roman" w:cs="Times New Roman"/>
          <w:sz w:val="24"/>
          <w:szCs w:val="24"/>
        </w:rPr>
      </w:pPr>
      <w:bookmarkStart w:id="11" w:name="bookmark16"/>
      <w:bookmarkStart w:id="12" w:name="_GoBack"/>
      <w:bookmarkEnd w:id="12"/>
      <w:r w:rsidRPr="006E4260">
        <w:rPr>
          <w:rStyle w:val="MSGENFONTSTYLENAMETEMPLATEROLELEVELMSGENFONTSTYLENAMEBYROLEHEADING7"/>
          <w:rFonts w:ascii="Times New Roman" w:hAnsi="Times New Roman" w:cs="Times New Roman"/>
          <w:b/>
          <w:bCs/>
          <w:color w:val="000000"/>
          <w:sz w:val="24"/>
          <w:szCs w:val="24"/>
        </w:rPr>
        <w:lastRenderedPageBreak/>
        <w:t>Definitions</w:t>
      </w:r>
      <w:bookmarkEnd w:id="11"/>
    </w:p>
    <w:p w:rsidR="00101094" w:rsidRPr="006E4260" w:rsidRDefault="00101094" w:rsidP="00631C57">
      <w:pPr>
        <w:pStyle w:val="MSGENFONTSTYLENAMETEMPLATEROLELEVELMSGENFONTSTYLENAMEBYROLEHEADING70"/>
        <w:keepNext/>
        <w:keepLines/>
        <w:shd w:val="clear" w:color="auto" w:fill="auto"/>
        <w:spacing w:before="0" w:after="169" w:line="270" w:lineRule="exact"/>
        <w:ind w:left="840" w:firstLine="0"/>
        <w:rPr>
          <w:rFonts w:ascii="Times New Roman" w:hAnsi="Times New Roman" w:cs="Times New Roman"/>
          <w:sz w:val="24"/>
          <w:szCs w:val="24"/>
        </w:rPr>
      </w:pPr>
    </w:p>
    <w:p w:rsidR="00631C57" w:rsidRPr="006E4260" w:rsidRDefault="00631C57" w:rsidP="00101094">
      <w:pPr>
        <w:pStyle w:val="MSGENFONTSTYLENAMETEMPLATEROLEMSGENFONTSTYLENAMEBYROLETEXT1"/>
        <w:shd w:val="clear" w:color="auto" w:fill="auto"/>
        <w:spacing w:after="184" w:line="288" w:lineRule="exact"/>
        <w:ind w:left="2160" w:right="20" w:hanging="2140"/>
        <w:jc w:val="both"/>
        <w:rPr>
          <w:rFonts w:ascii="Times New Roman" w:hAnsi="Times New Roman" w:cs="Times New Roman"/>
          <w:sz w:val="24"/>
          <w:szCs w:val="24"/>
        </w:rPr>
      </w:pPr>
      <w:proofErr w:type="gramStart"/>
      <w:r w:rsidRPr="006E4260">
        <w:rPr>
          <w:rStyle w:val="MSGENFONTSTYLENAMETEMPLATEROLEMSGENFONTSTYLENAMEBYROLETEXT"/>
          <w:rFonts w:ascii="Times New Roman" w:hAnsi="Times New Roman" w:cs="Times New Roman"/>
          <w:b/>
          <w:bCs/>
          <w:color w:val="000000"/>
          <w:sz w:val="24"/>
          <w:szCs w:val="24"/>
        </w:rPr>
        <w:t>Feature :</w:t>
      </w:r>
      <w:proofErr w:type="gramEnd"/>
      <w:r w:rsidRPr="006E4260">
        <w:rPr>
          <w:rStyle w:val="MSGENFONTSTYLENAMETEMPLATEROLEMSGENFONTSTYLENAMEBYROLETEXT"/>
          <w:rFonts w:ascii="Times New Roman" w:hAnsi="Times New Roman" w:cs="Times New Roman"/>
          <w:color w:val="000000"/>
          <w:sz w:val="24"/>
          <w:szCs w:val="24"/>
        </w:rPr>
        <w:t xml:space="preserve"> </w:t>
      </w:r>
      <w:r w:rsidR="00101094" w:rsidRPr="006E4260">
        <w:rPr>
          <w:rStyle w:val="MSGENFONTSTYLENAMETEMPLATEROLEMSGENFONTSTYLENAMEBYROLETEXT"/>
          <w:rFonts w:ascii="Times New Roman" w:hAnsi="Times New Roman" w:cs="Times New Roman"/>
          <w:color w:val="000000"/>
          <w:sz w:val="24"/>
          <w:szCs w:val="24"/>
        </w:rPr>
        <w:tab/>
      </w:r>
      <w:r w:rsidR="00101094" w:rsidRPr="006E4260">
        <w:rPr>
          <w:rStyle w:val="MSGENFONTSTYLENAMETEMPLATEROLEMSGENFONTSTYLENAMEBYROLETEXT"/>
          <w:rFonts w:ascii="Times New Roman" w:hAnsi="Times New Roman" w:cs="Times New Roman"/>
          <w:color w:val="000000"/>
          <w:sz w:val="24"/>
          <w:szCs w:val="24"/>
        </w:rPr>
        <w:tab/>
      </w:r>
      <w:r w:rsidRPr="006E4260">
        <w:rPr>
          <w:rStyle w:val="MSGENFONTSTYLENAMETEMPLATEROLEMSGENFONTSTYLENAMEBYROLETEXT"/>
          <w:rFonts w:ascii="Times New Roman" w:hAnsi="Times New Roman" w:cs="Times New Roman"/>
          <w:color w:val="000000"/>
          <w:sz w:val="24"/>
          <w:szCs w:val="24"/>
        </w:rPr>
        <w:t>Transformation of input parameters to output parameters based on a specified algorithm. It describes the functionality of a product in the language of the product. Used for requirements analysis, design, coding, testing or maintenance. [IEEE90]</w:t>
      </w:r>
    </w:p>
    <w:p w:rsidR="00631C57" w:rsidRPr="006E4260" w:rsidRDefault="00631C57" w:rsidP="00101094">
      <w:pPr>
        <w:pStyle w:val="MSGENFONTSTYLENAMETEMPLATEROLEMSGENFONTSTYLENAMEBYROLETEXT1"/>
        <w:shd w:val="clear" w:color="auto" w:fill="auto"/>
        <w:spacing w:after="172" w:line="283" w:lineRule="exact"/>
        <w:ind w:left="2160" w:right="20" w:hanging="214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b/>
          <w:bCs/>
          <w:color w:val="000000"/>
          <w:sz w:val="24"/>
          <w:szCs w:val="24"/>
        </w:rPr>
        <w:t>IEEE:</w:t>
      </w:r>
      <w:r w:rsidR="00101094" w:rsidRPr="006E4260">
        <w:rPr>
          <w:rStyle w:val="MSGENFONTSTYLENAMETEMPLATEROLEMSGENFONTSTYLENAMEBYROLETEXT"/>
          <w:rFonts w:ascii="Times New Roman" w:hAnsi="Times New Roman" w:cs="Times New Roman"/>
          <w:b/>
          <w:bCs/>
          <w:color w:val="000000"/>
          <w:sz w:val="24"/>
          <w:szCs w:val="24"/>
        </w:rPr>
        <w:tab/>
      </w:r>
      <w:r w:rsidR="00101094" w:rsidRPr="006E4260">
        <w:rPr>
          <w:rStyle w:val="MSGENFONTSTYLENAMETEMPLATEROLEMSGENFONTSTYLENAMEBYROLETEXT"/>
          <w:rFonts w:ascii="Times New Roman" w:hAnsi="Times New Roman" w:cs="Times New Roman"/>
          <w:b/>
          <w:bCs/>
          <w:color w:val="000000"/>
          <w:sz w:val="24"/>
          <w:szCs w:val="24"/>
        </w:rPr>
        <w:tab/>
      </w:r>
      <w:r w:rsidRPr="006E4260">
        <w:rPr>
          <w:rStyle w:val="MSGENFONTSTYLENAMETEMPLATEROLEMSGENFONTSTYLENAMEBYROLETEXT"/>
          <w:rFonts w:ascii="Times New Roman" w:hAnsi="Times New Roman" w:cs="Times New Roman"/>
          <w:color w:val="000000"/>
          <w:sz w:val="24"/>
          <w:szCs w:val="24"/>
        </w:rPr>
        <w:t xml:space="preserve"> Institute for Electrical and Electronics Engineers. </w:t>
      </w:r>
      <w:proofErr w:type="gramStart"/>
      <w:r w:rsidRPr="006E4260">
        <w:rPr>
          <w:rStyle w:val="MSGENFONTSTYLENAMETEMPLATEROLEMSGENFONTSTYLENAMEBYROLETEXT"/>
          <w:rFonts w:ascii="Times New Roman" w:hAnsi="Times New Roman" w:cs="Times New Roman"/>
          <w:color w:val="000000"/>
          <w:sz w:val="24"/>
          <w:szCs w:val="24"/>
        </w:rPr>
        <w:t>Biggest global interest group for engineers of different branches and for computer scientists.</w:t>
      </w:r>
      <w:proofErr w:type="gramEnd"/>
      <w:r w:rsidRPr="006E4260">
        <w:rPr>
          <w:rStyle w:val="MSGENFONTSTYLENAMETEMPLATEROLEMSGENFONTSTYLENAMEBYROLETEXT"/>
          <w:rFonts w:ascii="Times New Roman" w:hAnsi="Times New Roman" w:cs="Times New Roman"/>
          <w:color w:val="000000"/>
          <w:sz w:val="24"/>
          <w:szCs w:val="24"/>
        </w:rPr>
        <w:t xml:space="preserve"> [IEEE90]</w:t>
      </w:r>
    </w:p>
    <w:p w:rsidR="00631C57" w:rsidRPr="006E4260" w:rsidRDefault="00631C57" w:rsidP="00101094">
      <w:pPr>
        <w:pStyle w:val="MSGENFONTSTYLENAMETEMPLATEROLEMSGENFONTSTYLENAMEBYROLETEXT1"/>
        <w:shd w:val="clear" w:color="auto" w:fill="auto"/>
        <w:spacing w:after="184" w:line="293" w:lineRule="exact"/>
        <w:ind w:left="2160" w:right="20" w:hanging="214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b/>
          <w:bCs/>
          <w:color w:val="000000"/>
          <w:sz w:val="24"/>
          <w:szCs w:val="24"/>
        </w:rPr>
        <w:t>Requirement:</w:t>
      </w:r>
      <w:r w:rsidRPr="006E4260">
        <w:rPr>
          <w:rStyle w:val="MSGENFONTSTYLENAMETEMPLATEROLEMSGENFONTSTYLENAMEBYROLETEXT"/>
          <w:rFonts w:ascii="Times New Roman" w:hAnsi="Times New Roman" w:cs="Times New Roman"/>
          <w:color w:val="000000"/>
          <w:sz w:val="24"/>
          <w:szCs w:val="24"/>
        </w:rPr>
        <w:t xml:space="preserve"> </w:t>
      </w:r>
      <w:r w:rsidR="00101094" w:rsidRPr="006E4260">
        <w:rPr>
          <w:rStyle w:val="MSGENFONTSTYLENAMETEMPLATEROLEMSGENFONTSTYLENAMEBYROLETEXT"/>
          <w:rFonts w:ascii="Times New Roman" w:hAnsi="Times New Roman" w:cs="Times New Roman"/>
          <w:color w:val="000000"/>
          <w:sz w:val="24"/>
          <w:szCs w:val="24"/>
        </w:rPr>
        <w:tab/>
      </w:r>
      <w:r w:rsidR="00101094" w:rsidRPr="006E4260">
        <w:rPr>
          <w:rStyle w:val="MSGENFONTSTYLENAMETEMPLATEROLEMSGENFONTSTYLENAMEBYROLETEXT"/>
          <w:rFonts w:ascii="Times New Roman" w:hAnsi="Times New Roman" w:cs="Times New Roman"/>
          <w:color w:val="000000"/>
          <w:sz w:val="24"/>
          <w:szCs w:val="24"/>
        </w:rPr>
        <w:tab/>
      </w:r>
      <w:r w:rsidRPr="006E4260">
        <w:rPr>
          <w:rStyle w:val="MSGENFONTSTYLENAMETEMPLATEROLEMSGENFONTSTYLENAMEBYROLETEXT"/>
          <w:rFonts w:ascii="Times New Roman" w:hAnsi="Times New Roman" w:cs="Times New Roman"/>
          <w:color w:val="000000"/>
          <w:sz w:val="24"/>
          <w:szCs w:val="24"/>
        </w:rPr>
        <w:t xml:space="preserve">A condition or capability needed by a user to solve a problem or achieve an objective. A condition or capability that must be met or possessed by a system or system component to satisfy a contract, standard, specification, or other formally imposed document. </w:t>
      </w:r>
      <w:proofErr w:type="gramStart"/>
      <w:r w:rsidRPr="006E4260">
        <w:rPr>
          <w:rStyle w:val="MSGENFONTSTYLENAMETEMPLATEROLEMSGENFONTSTYLENAMEBYROLETEXT"/>
          <w:rFonts w:ascii="Times New Roman" w:hAnsi="Times New Roman" w:cs="Times New Roman"/>
          <w:color w:val="000000"/>
          <w:sz w:val="24"/>
          <w:szCs w:val="24"/>
        </w:rPr>
        <w:t>A documented representation of a condition or capability as in definition.</w:t>
      </w:r>
      <w:proofErr w:type="gramEnd"/>
      <w:r w:rsidRPr="006E4260">
        <w:rPr>
          <w:rStyle w:val="MSGENFONTSTYLENAMETEMPLATEROLEMSGENFONTSTYLENAMEBYROLETEXT"/>
          <w:rFonts w:ascii="Times New Roman" w:hAnsi="Times New Roman" w:cs="Times New Roman"/>
          <w:color w:val="000000"/>
          <w:sz w:val="24"/>
          <w:szCs w:val="24"/>
        </w:rPr>
        <w:t xml:space="preserve"> [IEEE90]</w:t>
      </w:r>
    </w:p>
    <w:p w:rsidR="00631C57" w:rsidRPr="006E4260" w:rsidRDefault="00631C57" w:rsidP="00101094">
      <w:pPr>
        <w:pStyle w:val="MSGENFONTSTYLENAMETEMPLATEROLEMSGENFONTSTYLENAMEBYROLETEXT1"/>
        <w:shd w:val="clear" w:color="auto" w:fill="auto"/>
        <w:spacing w:after="184" w:line="288" w:lineRule="exact"/>
        <w:ind w:left="2160" w:right="20" w:hanging="214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b/>
          <w:bCs/>
          <w:color w:val="000000"/>
          <w:sz w:val="24"/>
          <w:szCs w:val="24"/>
        </w:rPr>
        <w:t>Specification:</w:t>
      </w:r>
      <w:r w:rsidRPr="006E4260">
        <w:rPr>
          <w:rStyle w:val="MSGENFONTSTYLENAMETEMPLATEROLEMSGENFONTSTYLENAMEBYROLETEXT"/>
          <w:rFonts w:ascii="Times New Roman" w:hAnsi="Times New Roman" w:cs="Times New Roman"/>
          <w:color w:val="000000"/>
          <w:sz w:val="24"/>
          <w:szCs w:val="24"/>
        </w:rPr>
        <w:t xml:space="preserve"> </w:t>
      </w:r>
      <w:r w:rsidR="00101094" w:rsidRPr="006E4260">
        <w:rPr>
          <w:rStyle w:val="MSGENFONTSTYLENAMETEMPLATEROLEMSGENFONTSTYLENAMEBYROLETEXT"/>
          <w:rFonts w:ascii="Times New Roman" w:hAnsi="Times New Roman" w:cs="Times New Roman"/>
          <w:color w:val="000000"/>
          <w:sz w:val="24"/>
          <w:szCs w:val="24"/>
        </w:rPr>
        <w:tab/>
      </w:r>
      <w:r w:rsidR="00101094" w:rsidRPr="006E4260">
        <w:rPr>
          <w:rStyle w:val="MSGENFONTSTYLENAMETEMPLATEROLEMSGENFONTSTYLENAMEBYROLETEXT"/>
          <w:rFonts w:ascii="Times New Roman" w:hAnsi="Times New Roman" w:cs="Times New Roman"/>
          <w:color w:val="000000"/>
          <w:sz w:val="24"/>
          <w:szCs w:val="24"/>
        </w:rPr>
        <w:tab/>
      </w:r>
      <w:r w:rsidRPr="006E4260">
        <w:rPr>
          <w:rStyle w:val="MSGENFONTSTYLENAMETEMPLATEROLEMSGENFONTSTYLENAMEBYROLETEXT"/>
          <w:rFonts w:ascii="Times New Roman" w:hAnsi="Times New Roman" w:cs="Times New Roman"/>
          <w:color w:val="000000"/>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w:t>
      </w:r>
      <w:proofErr w:type="gramStart"/>
      <w:r w:rsidRPr="006E4260">
        <w:rPr>
          <w:rStyle w:val="MSGENFONTSTYLENAMETEMPLATEROLEMSGENFONTSTYLENAMEBYROLETEXT"/>
          <w:rFonts w:ascii="Times New Roman" w:hAnsi="Times New Roman" w:cs="Times New Roman"/>
          <w:color w:val="000000"/>
          <w:sz w:val="24"/>
          <w:szCs w:val="24"/>
        </w:rPr>
        <w:t>)must</w:t>
      </w:r>
      <w:proofErr w:type="gramEnd"/>
      <w:r w:rsidRPr="006E4260">
        <w:rPr>
          <w:rStyle w:val="MSGENFONTSTYLENAMETEMPLATEROLEMSGENFONTSTYLENAMEBYROLETEXT"/>
          <w:rFonts w:ascii="Times New Roman" w:hAnsi="Times New Roman" w:cs="Times New Roman"/>
          <w:color w:val="000000"/>
          <w:sz w:val="24"/>
          <w:szCs w:val="24"/>
        </w:rPr>
        <w:t xml:space="preserve"> not be mixed. [IEEE90]</w:t>
      </w:r>
    </w:p>
    <w:p w:rsidR="00631C57" w:rsidRPr="006E4260" w:rsidRDefault="00631C57" w:rsidP="00101094">
      <w:pPr>
        <w:pStyle w:val="MSGENFONTSTYLENAMETEMPLATEROLEMSGENFONTSTYLENAMEBYROLETEXT1"/>
        <w:shd w:val="clear" w:color="auto" w:fill="auto"/>
        <w:spacing w:after="176" w:line="283" w:lineRule="exact"/>
        <w:ind w:left="2160" w:right="20" w:hanging="214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b/>
          <w:bCs/>
          <w:color w:val="000000"/>
          <w:sz w:val="24"/>
          <w:szCs w:val="24"/>
        </w:rPr>
        <w:t>UML:</w:t>
      </w:r>
      <w:r w:rsidRPr="006E4260">
        <w:rPr>
          <w:rStyle w:val="MSGENFONTSTYLENAMETEMPLATEROLEMSGENFONTSTYLENAMEBYROLETEXT"/>
          <w:rFonts w:ascii="Times New Roman" w:hAnsi="Times New Roman" w:cs="Times New Roman"/>
          <w:color w:val="000000"/>
          <w:sz w:val="24"/>
          <w:szCs w:val="24"/>
        </w:rPr>
        <w:t xml:space="preserve"> </w:t>
      </w:r>
      <w:r w:rsidR="00101094" w:rsidRPr="006E4260">
        <w:rPr>
          <w:rStyle w:val="MSGENFONTSTYLENAMETEMPLATEROLEMSGENFONTSTYLENAMEBYROLETEXT"/>
          <w:rFonts w:ascii="Times New Roman" w:hAnsi="Times New Roman" w:cs="Times New Roman"/>
          <w:color w:val="000000"/>
          <w:sz w:val="24"/>
          <w:szCs w:val="24"/>
        </w:rPr>
        <w:tab/>
      </w:r>
      <w:r w:rsidR="00101094" w:rsidRPr="006E4260">
        <w:rPr>
          <w:rStyle w:val="MSGENFONTSTYLENAMETEMPLATEROLEMSGENFONTSTYLENAMEBYROLETEXT"/>
          <w:rFonts w:ascii="Times New Roman" w:hAnsi="Times New Roman" w:cs="Times New Roman"/>
          <w:color w:val="000000"/>
          <w:sz w:val="24"/>
          <w:szCs w:val="24"/>
        </w:rPr>
        <w:tab/>
      </w:r>
      <w:r w:rsidRPr="006E4260">
        <w:rPr>
          <w:rStyle w:val="MSGENFONTSTYLENAMETEMPLATEROLEMSGENFONTSTYLENAMEBYROLETEXT"/>
          <w:rFonts w:ascii="Times New Roman" w:hAnsi="Times New Roman" w:cs="Times New Roman"/>
          <w:color w:val="000000"/>
          <w:sz w:val="24"/>
          <w:szCs w:val="24"/>
        </w:rPr>
        <w:t xml:space="preserve">Unified Modeling Languages. </w:t>
      </w:r>
      <w:proofErr w:type="gramStart"/>
      <w:r w:rsidRPr="006E4260">
        <w:rPr>
          <w:rStyle w:val="MSGENFONTSTYLENAMETEMPLATEROLEMSGENFONTSTYLENAMEBYROLETEXT"/>
          <w:rFonts w:ascii="Times New Roman" w:hAnsi="Times New Roman" w:cs="Times New Roman"/>
          <w:color w:val="000000"/>
          <w:sz w:val="24"/>
          <w:szCs w:val="24"/>
        </w:rPr>
        <w:t>Standardized notation for modeling design descriptions, architectures or scenarios.</w:t>
      </w:r>
      <w:proofErr w:type="gramEnd"/>
      <w:r w:rsidRPr="006E4260">
        <w:rPr>
          <w:rStyle w:val="MSGENFONTSTYLENAMETEMPLATEROLEMSGENFONTSTYLENAMEBYROLETEXT"/>
          <w:rFonts w:ascii="Times New Roman" w:hAnsi="Times New Roman" w:cs="Times New Roman"/>
          <w:color w:val="000000"/>
          <w:sz w:val="24"/>
          <w:szCs w:val="24"/>
        </w:rPr>
        <w:t xml:space="preserve"> Not depending on a specific method. Issued and maintained by the object Management </w:t>
      </w:r>
      <w:proofErr w:type="gramStart"/>
      <w:r w:rsidRPr="006E4260">
        <w:rPr>
          <w:rStyle w:val="MSGENFONTSTYLENAMETEMPLATEROLEMSGENFONTSTYLENAMEBYROLETEXT"/>
          <w:rFonts w:ascii="Times New Roman" w:hAnsi="Times New Roman" w:cs="Times New Roman"/>
          <w:color w:val="000000"/>
          <w:sz w:val="24"/>
          <w:szCs w:val="24"/>
        </w:rPr>
        <w:t>Group(</w:t>
      </w:r>
      <w:proofErr w:type="gramEnd"/>
      <w:r w:rsidRPr="006E4260">
        <w:rPr>
          <w:rStyle w:val="MSGENFONTSTYLENAMETEMPLATEROLEMSGENFONTSTYLENAMEBYROLETEXT"/>
          <w:rFonts w:ascii="Times New Roman" w:hAnsi="Times New Roman" w:cs="Times New Roman"/>
          <w:color w:val="000000"/>
          <w:sz w:val="24"/>
          <w:szCs w:val="24"/>
        </w:rPr>
        <w:t>OMG). [IEEE90]</w:t>
      </w:r>
    </w:p>
    <w:p w:rsidR="00631C57" w:rsidRPr="006E4260" w:rsidRDefault="00631C57" w:rsidP="00101094">
      <w:pPr>
        <w:pStyle w:val="MSGENFONTSTYLENAMETEMPLATEROLEMSGENFONTSTYLENAMEBYROLETEXT1"/>
        <w:shd w:val="clear" w:color="auto" w:fill="auto"/>
        <w:spacing w:after="184" w:line="288" w:lineRule="exact"/>
        <w:ind w:left="2160" w:right="20" w:hanging="214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b/>
          <w:bCs/>
          <w:color w:val="000000"/>
          <w:sz w:val="24"/>
          <w:szCs w:val="24"/>
        </w:rPr>
        <w:t>Use case:</w:t>
      </w:r>
      <w:r w:rsidRPr="006E4260">
        <w:rPr>
          <w:rStyle w:val="MSGENFONTSTYLENAMETEMPLATEROLEMSGENFONTSTYLENAMEBYROLETEXT"/>
          <w:rFonts w:ascii="Times New Roman" w:hAnsi="Times New Roman" w:cs="Times New Roman"/>
          <w:color w:val="000000"/>
          <w:sz w:val="24"/>
          <w:szCs w:val="24"/>
        </w:rPr>
        <w:t xml:space="preserve"> </w:t>
      </w:r>
      <w:r w:rsidR="00101094" w:rsidRPr="006E4260">
        <w:rPr>
          <w:rStyle w:val="MSGENFONTSTYLENAMETEMPLATEROLEMSGENFONTSTYLENAMEBYROLETEXT"/>
          <w:rFonts w:ascii="Times New Roman" w:hAnsi="Times New Roman" w:cs="Times New Roman"/>
          <w:color w:val="000000"/>
          <w:sz w:val="24"/>
          <w:szCs w:val="24"/>
        </w:rPr>
        <w:tab/>
      </w:r>
      <w:r w:rsidR="00101094" w:rsidRPr="006E4260">
        <w:rPr>
          <w:rStyle w:val="MSGENFONTSTYLENAMETEMPLATEROLEMSGENFONTSTYLENAMEBYROLETEXT"/>
          <w:rFonts w:ascii="Times New Roman" w:hAnsi="Times New Roman" w:cs="Times New Roman"/>
          <w:color w:val="000000"/>
          <w:sz w:val="24"/>
          <w:szCs w:val="24"/>
        </w:rPr>
        <w:tab/>
      </w:r>
      <w:r w:rsidRPr="006E4260">
        <w:rPr>
          <w:rStyle w:val="MSGENFONTSTYLENAMETEMPLATEROLEMSGENFONTSTYLENAMEBYROLETEXT"/>
          <w:rFonts w:ascii="Times New Roman" w:hAnsi="Times New Roman" w:cs="Times New Roman"/>
          <w:color w:val="000000"/>
          <w:sz w:val="24"/>
          <w:szCs w:val="24"/>
        </w:rPr>
        <w:t>(1</w:t>
      </w:r>
      <w:proofErr w:type="gramStart"/>
      <w:r w:rsidRPr="006E4260">
        <w:rPr>
          <w:rStyle w:val="MSGENFONTSTYLENAMETEMPLATEROLEMSGENFONTSTYLENAMEBYROLETEXT"/>
          <w:rFonts w:ascii="Times New Roman" w:hAnsi="Times New Roman" w:cs="Times New Roman"/>
          <w:color w:val="000000"/>
          <w:sz w:val="24"/>
          <w:szCs w:val="24"/>
        </w:rPr>
        <w:t>)Concept</w:t>
      </w:r>
      <w:proofErr w:type="gramEnd"/>
      <w:r w:rsidRPr="006E4260">
        <w:rPr>
          <w:rStyle w:val="MSGENFONTSTYLENAMETEMPLATEROLEMSGENFONTSTYLENAMEBYROLETEXT"/>
          <w:rFonts w:ascii="Times New Roman" w:hAnsi="Times New Roman" w:cs="Times New Roman"/>
          <w:color w:val="000000"/>
          <w:sz w:val="24"/>
          <w:szCs w:val="24"/>
        </w:rPr>
        <w:t xml:space="preserve"> to describe a system based on usage of system resources by its environment. </w:t>
      </w:r>
      <w:proofErr w:type="gramStart"/>
      <w:r w:rsidRPr="006E4260">
        <w:rPr>
          <w:rStyle w:val="MSGENFONTSTYLENAMETEMPLATEROLEMSGENFONTSTYLENAMEBYROLETEXT"/>
          <w:rFonts w:ascii="Times New Roman" w:hAnsi="Times New Roman" w:cs="Times New Roman"/>
          <w:color w:val="000000"/>
          <w:sz w:val="24"/>
          <w:szCs w:val="24"/>
        </w:rPr>
        <w:t>Characterized by an objective-set of interactions within and at the borders of that system.</w:t>
      </w:r>
      <w:proofErr w:type="gramEnd"/>
      <w:r w:rsidRPr="006E4260">
        <w:rPr>
          <w:rStyle w:val="MSGENFONTSTYLENAMETEMPLATEROLEMSGENFONTSTYLENAMEBYROLETEXT"/>
          <w:rFonts w:ascii="Times New Roman" w:hAnsi="Times New Roman" w:cs="Times New Roman"/>
          <w:color w:val="000000"/>
          <w:sz w:val="24"/>
          <w:szCs w:val="24"/>
        </w:rPr>
        <w:t xml:space="preserve"> (2)Notation from UML for describing a scenario (Usage approach, operational scenario</w:t>
      </w:r>
      <w:proofErr w:type="gramStart"/>
      <w:r w:rsidRPr="006E4260">
        <w:rPr>
          <w:rStyle w:val="MSGENFONTSTYLENAMETEMPLATEROLEMSGENFONTSTYLENAMEBYROLETEXT"/>
          <w:rFonts w:ascii="Times New Roman" w:hAnsi="Times New Roman" w:cs="Times New Roman"/>
          <w:color w:val="000000"/>
          <w:sz w:val="24"/>
          <w:szCs w:val="24"/>
        </w:rPr>
        <w:t>)from</w:t>
      </w:r>
      <w:proofErr w:type="gramEnd"/>
      <w:r w:rsidRPr="006E4260">
        <w:rPr>
          <w:rStyle w:val="MSGENFONTSTYLENAMETEMPLATEROLEMSGENFONTSTYLENAMEBYROLETEXT"/>
          <w:rFonts w:ascii="Times New Roman" w:hAnsi="Times New Roman" w:cs="Times New Roman"/>
          <w:color w:val="000000"/>
          <w:sz w:val="24"/>
          <w:szCs w:val="24"/>
        </w:rPr>
        <w:t xml:space="preserve"> the perspective of this user. [IEEE90]</w:t>
      </w:r>
    </w:p>
    <w:p w:rsidR="00631C57" w:rsidRPr="006E4260" w:rsidRDefault="00631C57" w:rsidP="00101094">
      <w:pPr>
        <w:pStyle w:val="MSGENFONTSTYLENAMETEMPLATEROLEMSGENFONTSTYLENAMEBYROLETEXT1"/>
        <w:shd w:val="clear" w:color="auto" w:fill="auto"/>
        <w:spacing w:after="176" w:line="283" w:lineRule="exact"/>
        <w:ind w:left="2160" w:right="20" w:hanging="2140"/>
        <w:jc w:val="both"/>
        <w:rPr>
          <w:rFonts w:ascii="Times New Roman" w:hAnsi="Times New Roman" w:cs="Times New Roman"/>
          <w:sz w:val="24"/>
          <w:szCs w:val="24"/>
        </w:rPr>
      </w:pPr>
      <w:r w:rsidRPr="006E4260">
        <w:rPr>
          <w:rStyle w:val="MSGENFONTSTYLENAMETEMPLATEROLEMSGENFONTSTYLENAMEBYROLETEXT"/>
          <w:rFonts w:ascii="Times New Roman" w:hAnsi="Times New Roman" w:cs="Times New Roman"/>
          <w:b/>
          <w:bCs/>
          <w:color w:val="000000"/>
          <w:sz w:val="24"/>
          <w:szCs w:val="24"/>
        </w:rPr>
        <w:t xml:space="preserve">Software: </w:t>
      </w:r>
      <w:r w:rsidR="00101094" w:rsidRPr="006E4260">
        <w:rPr>
          <w:rStyle w:val="MSGENFONTSTYLENAMETEMPLATEROLEMSGENFONTSTYLENAMEBYROLETEXT"/>
          <w:rFonts w:ascii="Times New Roman" w:hAnsi="Times New Roman" w:cs="Times New Roman"/>
          <w:b/>
          <w:bCs/>
          <w:color w:val="000000"/>
          <w:sz w:val="24"/>
          <w:szCs w:val="24"/>
        </w:rPr>
        <w:tab/>
      </w:r>
      <w:r w:rsidR="00101094" w:rsidRPr="006E4260">
        <w:rPr>
          <w:rStyle w:val="MSGENFONTSTYLENAMETEMPLATEROLEMSGENFONTSTYLENAMEBYROLETEXT"/>
          <w:rFonts w:ascii="Times New Roman" w:hAnsi="Times New Roman" w:cs="Times New Roman"/>
          <w:b/>
          <w:bCs/>
          <w:color w:val="000000"/>
          <w:sz w:val="24"/>
          <w:szCs w:val="24"/>
        </w:rPr>
        <w:tab/>
      </w:r>
      <w:r w:rsidRPr="006E4260">
        <w:rPr>
          <w:rStyle w:val="MSGENFONTSTYLENAMETEMPLATEROLEMSGENFONTSTYLENAMEBYROLETEXT"/>
          <w:rFonts w:ascii="Times New Roman" w:hAnsi="Times New Roman" w:cs="Times New Roman"/>
          <w:color w:val="000000"/>
          <w:sz w:val="24"/>
          <w:szCs w:val="24"/>
        </w:rPr>
        <w:t>"Computer programs, procedures, and association and data pertaining to operation of a computer system." [IEEE90]</w:t>
      </w:r>
    </w:p>
    <w:p w:rsidR="00631C57" w:rsidRPr="006E4260" w:rsidRDefault="00631C57" w:rsidP="00631C57">
      <w:pPr>
        <w:spacing w:line="240" w:lineRule="exact"/>
        <w:rPr>
          <w:rFonts w:ascii="Times New Roman" w:hAnsi="Times New Roman" w:cs="Times New Roman"/>
          <w:sz w:val="24"/>
          <w:szCs w:val="24"/>
        </w:rPr>
      </w:pPr>
    </w:p>
    <w:p w:rsidR="00631C57" w:rsidRPr="006E4260" w:rsidRDefault="00631C57" w:rsidP="00631C57">
      <w:pPr>
        <w:spacing w:line="240" w:lineRule="exact"/>
        <w:rPr>
          <w:rFonts w:ascii="Times New Roman" w:hAnsi="Times New Roman" w:cs="Times New Roman"/>
          <w:sz w:val="24"/>
          <w:szCs w:val="24"/>
        </w:rPr>
      </w:pPr>
    </w:p>
    <w:p w:rsidR="00631C57" w:rsidRPr="006E4260" w:rsidRDefault="00631C57" w:rsidP="00631C57">
      <w:pPr>
        <w:spacing w:line="240" w:lineRule="exact"/>
        <w:rPr>
          <w:rFonts w:ascii="Times New Roman" w:hAnsi="Times New Roman" w:cs="Times New Roman"/>
          <w:sz w:val="24"/>
          <w:szCs w:val="24"/>
        </w:rPr>
      </w:pPr>
    </w:p>
    <w:p w:rsidR="00631C57" w:rsidRPr="006E4260" w:rsidRDefault="00631C57" w:rsidP="00631C57">
      <w:pPr>
        <w:spacing w:line="240" w:lineRule="exact"/>
        <w:rPr>
          <w:rFonts w:ascii="Times New Roman" w:hAnsi="Times New Roman" w:cs="Times New Roman"/>
          <w:sz w:val="24"/>
          <w:szCs w:val="24"/>
        </w:rPr>
      </w:pPr>
    </w:p>
    <w:p w:rsidR="00631C57" w:rsidRPr="006E4260" w:rsidRDefault="00631C57" w:rsidP="00631C57">
      <w:pPr>
        <w:rPr>
          <w:rFonts w:ascii="Times New Roman" w:hAnsi="Times New Roman" w:cs="Times New Roman"/>
          <w:sz w:val="24"/>
          <w:szCs w:val="24"/>
        </w:rPr>
      </w:pPr>
      <w:r w:rsidRPr="006E4260">
        <w:rPr>
          <w:rFonts w:ascii="Times New Roman" w:hAnsi="Times New Roman" w:cs="Times New Roman"/>
          <w:sz w:val="24"/>
          <w:szCs w:val="24"/>
        </w:rPr>
        <w:br w:type="page"/>
      </w:r>
    </w:p>
    <w:p w:rsidR="00631C57" w:rsidRPr="006E4260" w:rsidRDefault="006E4260" w:rsidP="00631C57">
      <w:pPr>
        <w:rPr>
          <w:rFonts w:ascii="Times New Roman" w:hAnsi="Times New Roman" w:cs="Times New Roman"/>
          <w:sz w:val="24"/>
          <w:szCs w:val="24"/>
        </w:rPr>
      </w:pPr>
      <w:bookmarkStart w:id="13" w:name="bookmark44"/>
      <w:bookmarkStart w:id="14" w:name="bookmark45"/>
      <w:r>
        <w:rPr>
          <w:rStyle w:val="MSGENFONTSTYLENAMETEMPLATEROLELEVELMSGENFONTSTYLENAMEBYROLEHEADING7"/>
          <w:rFonts w:ascii="Times New Roman" w:hAnsi="Times New Roman" w:cs="Times New Roman"/>
          <w:b w:val="0"/>
          <w:bCs w:val="0"/>
          <w:color w:val="000000"/>
          <w:sz w:val="24"/>
          <w:szCs w:val="24"/>
        </w:rPr>
        <w:lastRenderedPageBreak/>
        <w:t>1.8</w:t>
      </w:r>
      <w:r w:rsidR="00631C57" w:rsidRPr="006E4260">
        <w:rPr>
          <w:rStyle w:val="MSGENFONTSTYLENAMETEMPLATEROLELEVELMSGENFONTSTYLENAMEBYROLEHEADING7"/>
          <w:rFonts w:ascii="Times New Roman" w:hAnsi="Times New Roman" w:cs="Times New Roman"/>
          <w:b w:val="0"/>
          <w:bCs w:val="0"/>
          <w:color w:val="000000"/>
          <w:sz w:val="24"/>
          <w:szCs w:val="24"/>
        </w:rPr>
        <w:t xml:space="preserve"> User Characteristics</w:t>
      </w:r>
      <w:bookmarkEnd w:id="13"/>
      <w:bookmarkEnd w:id="14"/>
    </w:p>
    <w:p w:rsidR="00631C57" w:rsidRPr="006E4260" w:rsidRDefault="00631C57" w:rsidP="00631C57">
      <w:pPr>
        <w:pStyle w:val="MSGENFONTSTYLENAMETEMPLATEROLEMSGENFONTSTYLENAMEBYROLETEXT1"/>
        <w:shd w:val="clear" w:color="auto" w:fill="auto"/>
        <w:spacing w:after="258" w:line="317" w:lineRule="exact"/>
        <w:ind w:left="840" w:right="1120" w:firstLine="0"/>
        <w:rPr>
          <w:rFonts w:ascii="Times New Roman" w:hAnsi="Times New Roman" w:cs="Times New Roman"/>
          <w:sz w:val="24"/>
          <w:szCs w:val="24"/>
        </w:rPr>
      </w:pPr>
      <w:r w:rsidRPr="006E4260">
        <w:rPr>
          <w:rStyle w:val="MSGENFONTSTYLENAMETEMPLATEROLEMSGENFONTSTYLENAMEBYROLETEXT"/>
          <w:rFonts w:ascii="Times New Roman" w:hAnsi="Times New Roman" w:cs="Times New Roman"/>
          <w:color w:val="000000"/>
          <w:sz w:val="24"/>
          <w:szCs w:val="24"/>
        </w:rPr>
        <w:t>The system divided users into 3 groups. Information and characteristics of each group are listed below.</w:t>
      </w:r>
    </w:p>
    <w:p w:rsidR="00631C57" w:rsidRPr="006E4260" w:rsidRDefault="00631C57" w:rsidP="00631C57">
      <w:pPr>
        <w:pStyle w:val="MSGENFONTSTYLENAMETEMPLATEROLENUMBERMSGENFONTSTYLENAMEBYROLETEXT59"/>
        <w:shd w:val="clear" w:color="auto" w:fill="auto"/>
        <w:spacing w:after="176" w:line="220" w:lineRule="exact"/>
        <w:ind w:left="840"/>
        <w:rPr>
          <w:rFonts w:ascii="Times New Roman" w:hAnsi="Times New Roman" w:cs="Times New Roman"/>
          <w:sz w:val="24"/>
          <w:szCs w:val="24"/>
        </w:rPr>
      </w:pPr>
      <w:r w:rsidRPr="006E4260">
        <w:rPr>
          <w:rStyle w:val="MSGENFONTSTYLENAMETEMPLATEROLENUMBERMSGENFONTSTYLENAMEBYROLETEXT5"/>
          <w:rFonts w:ascii="Times New Roman" w:hAnsi="Times New Roman" w:cs="Times New Roman"/>
          <w:b/>
          <w:bCs/>
          <w:color w:val="000000"/>
          <w:sz w:val="24"/>
          <w:szCs w:val="24"/>
        </w:rPr>
        <w:t>Administrator</w:t>
      </w:r>
    </w:p>
    <w:p w:rsidR="00631C57" w:rsidRPr="006E4260" w:rsidRDefault="00631C57" w:rsidP="00631C57">
      <w:pPr>
        <w:pStyle w:val="a7"/>
        <w:numPr>
          <w:ilvl w:val="1"/>
          <w:numId w:val="6"/>
        </w:numPr>
        <w:ind w:left="2160"/>
        <w:jc w:val="thaiDistribute"/>
        <w:rPr>
          <w:rFonts w:ascii="Times New Roman" w:hAnsi="Times New Roman" w:cs="Times New Roman"/>
          <w:i/>
          <w:iCs/>
          <w:sz w:val="24"/>
          <w:szCs w:val="24"/>
        </w:rPr>
      </w:pPr>
      <w:r w:rsidRPr="006E4260">
        <w:rPr>
          <w:rFonts w:ascii="Times New Roman" w:hAnsi="Times New Roman" w:cs="Times New Roman"/>
          <w:sz w:val="24"/>
          <w:szCs w:val="24"/>
        </w:rPr>
        <w:t>Authentication system on web application</w:t>
      </w:r>
    </w:p>
    <w:p w:rsidR="00631C57" w:rsidRPr="006E4260" w:rsidRDefault="00631C57" w:rsidP="00631C57">
      <w:pPr>
        <w:pStyle w:val="a8"/>
        <w:numPr>
          <w:ilvl w:val="1"/>
          <w:numId w:val="6"/>
        </w:numPr>
        <w:spacing w:after="0" w:line="240" w:lineRule="auto"/>
        <w:ind w:left="2160"/>
        <w:jc w:val="thaiDistribute"/>
        <w:rPr>
          <w:rFonts w:ascii="Times New Roman" w:hAnsi="Times New Roman" w:cs="Times New Roman"/>
          <w:sz w:val="24"/>
          <w:szCs w:val="24"/>
        </w:rPr>
      </w:pPr>
      <w:r w:rsidRPr="006E4260">
        <w:rPr>
          <w:rFonts w:ascii="Times New Roman" w:hAnsi="Times New Roman" w:cs="Times New Roman"/>
          <w:sz w:val="24"/>
          <w:szCs w:val="24"/>
        </w:rPr>
        <w:t>Project management</w:t>
      </w:r>
    </w:p>
    <w:p w:rsidR="00631C57" w:rsidRPr="006E4260" w:rsidRDefault="00631C57" w:rsidP="00631C57">
      <w:pPr>
        <w:pStyle w:val="a8"/>
        <w:numPr>
          <w:ilvl w:val="1"/>
          <w:numId w:val="6"/>
        </w:numPr>
        <w:spacing w:after="0" w:line="240" w:lineRule="auto"/>
        <w:ind w:left="2160"/>
        <w:jc w:val="thaiDistribute"/>
        <w:rPr>
          <w:rFonts w:ascii="Times New Roman" w:hAnsi="Times New Roman" w:cs="Times New Roman"/>
          <w:sz w:val="24"/>
          <w:szCs w:val="24"/>
        </w:rPr>
      </w:pPr>
      <w:r w:rsidRPr="006E4260">
        <w:rPr>
          <w:rFonts w:ascii="Times New Roman" w:hAnsi="Times New Roman" w:cs="Times New Roman"/>
          <w:sz w:val="24"/>
          <w:szCs w:val="24"/>
        </w:rPr>
        <w:t>Map location management</w:t>
      </w:r>
    </w:p>
    <w:p w:rsidR="00631C57" w:rsidRPr="006E4260" w:rsidRDefault="00631C57" w:rsidP="00631C57">
      <w:pPr>
        <w:pStyle w:val="a8"/>
        <w:numPr>
          <w:ilvl w:val="1"/>
          <w:numId w:val="6"/>
        </w:numPr>
        <w:spacing w:before="100"/>
        <w:ind w:left="2160"/>
        <w:jc w:val="thaiDistribute"/>
        <w:rPr>
          <w:rFonts w:ascii="Times New Roman" w:hAnsi="Times New Roman" w:cs="Times New Roman"/>
          <w:sz w:val="24"/>
          <w:szCs w:val="24"/>
        </w:rPr>
      </w:pPr>
      <w:r w:rsidRPr="006E4260">
        <w:rPr>
          <w:rFonts w:ascii="Times New Roman" w:hAnsi="Times New Roman" w:cs="Times New Roman"/>
          <w:sz w:val="24"/>
          <w:szCs w:val="24"/>
        </w:rPr>
        <w:t>Result Presentation</w:t>
      </w:r>
    </w:p>
    <w:p w:rsidR="00631C57" w:rsidRPr="006E4260" w:rsidRDefault="00631C57" w:rsidP="00631C57">
      <w:pPr>
        <w:pStyle w:val="a8"/>
        <w:numPr>
          <w:ilvl w:val="1"/>
          <w:numId w:val="6"/>
        </w:numPr>
        <w:spacing w:before="100"/>
        <w:ind w:left="2160"/>
        <w:jc w:val="thaiDistribute"/>
        <w:rPr>
          <w:rFonts w:ascii="Times New Roman" w:hAnsi="Times New Roman" w:cs="Times New Roman"/>
          <w:sz w:val="24"/>
          <w:szCs w:val="24"/>
        </w:rPr>
      </w:pPr>
      <w:r w:rsidRPr="006E4260">
        <w:rPr>
          <w:rFonts w:ascii="Times New Roman" w:hAnsi="Times New Roman" w:cs="Times New Roman"/>
          <w:sz w:val="24"/>
          <w:szCs w:val="24"/>
        </w:rPr>
        <w:t>Messaging System</w:t>
      </w:r>
    </w:p>
    <w:p w:rsidR="00631C57" w:rsidRPr="006E4260" w:rsidRDefault="00631C57" w:rsidP="00631C57">
      <w:pPr>
        <w:pStyle w:val="MSGENFONTSTYLENAMETEMPLATEROLEMSGENFONTSTYLENAMEBYROLETEXT1"/>
        <w:shd w:val="clear" w:color="auto" w:fill="auto"/>
        <w:spacing w:after="169" w:line="317" w:lineRule="exact"/>
        <w:ind w:left="840" w:right="1120" w:firstLine="0"/>
        <w:rPr>
          <w:rFonts w:ascii="Times New Roman" w:hAnsi="Times New Roman" w:cs="Times New Roman"/>
          <w:b/>
          <w:bCs/>
          <w:sz w:val="24"/>
          <w:szCs w:val="24"/>
        </w:rPr>
      </w:pPr>
      <w:r w:rsidRPr="006E4260">
        <w:rPr>
          <w:rStyle w:val="MSGENFONTSTYLENAMETEMPLATEROLEMSGENFONTSTYLENAMEBYROLETEXT"/>
          <w:rFonts w:ascii="Times New Roman" w:hAnsi="Times New Roman" w:cs="Times New Roman"/>
          <w:b/>
          <w:bCs/>
          <w:color w:val="000000"/>
          <w:sz w:val="24"/>
          <w:szCs w:val="24"/>
        </w:rPr>
        <w:t>Team leader</w:t>
      </w:r>
    </w:p>
    <w:p w:rsidR="00631C57" w:rsidRPr="006E4260" w:rsidRDefault="00631C57" w:rsidP="00631C57">
      <w:pPr>
        <w:numPr>
          <w:ilvl w:val="1"/>
          <w:numId w:val="6"/>
        </w:numPr>
        <w:ind w:left="2160"/>
        <w:contextualSpacing/>
        <w:jc w:val="thaiDistribute"/>
        <w:rPr>
          <w:rFonts w:ascii="Times New Roman" w:hAnsi="Times New Roman" w:cs="Times New Roman"/>
          <w:i/>
          <w:iCs/>
          <w:sz w:val="24"/>
          <w:szCs w:val="24"/>
        </w:rPr>
      </w:pPr>
      <w:r w:rsidRPr="006E4260">
        <w:rPr>
          <w:rFonts w:ascii="Times New Roman" w:eastAsia="Times New Roman" w:hAnsi="Times New Roman" w:cs="Times New Roman"/>
          <w:sz w:val="24"/>
          <w:szCs w:val="24"/>
        </w:rPr>
        <w:t>Authentication system on web application</w:t>
      </w:r>
    </w:p>
    <w:p w:rsidR="00631C57" w:rsidRPr="006E4260" w:rsidRDefault="00631C57" w:rsidP="00631C57">
      <w:pPr>
        <w:numPr>
          <w:ilvl w:val="1"/>
          <w:numId w:val="6"/>
        </w:numPr>
        <w:ind w:left="2160"/>
        <w:contextualSpacing/>
        <w:jc w:val="thaiDistribute"/>
        <w:rPr>
          <w:rFonts w:ascii="Times New Roman" w:eastAsia="Times New Roman" w:hAnsi="Times New Roman" w:cs="Times New Roman"/>
          <w:sz w:val="24"/>
          <w:szCs w:val="24"/>
        </w:rPr>
      </w:pPr>
      <w:r w:rsidRPr="006E4260">
        <w:rPr>
          <w:rFonts w:ascii="Times New Roman" w:hAnsi="Times New Roman" w:cs="Times New Roman"/>
          <w:sz w:val="24"/>
          <w:szCs w:val="24"/>
        </w:rPr>
        <w:t xml:space="preserve">Authentication system on mobile application </w:t>
      </w:r>
    </w:p>
    <w:p w:rsidR="00631C57" w:rsidRPr="006E4260" w:rsidRDefault="00631C57" w:rsidP="00631C57">
      <w:pPr>
        <w:numPr>
          <w:ilvl w:val="1"/>
          <w:numId w:val="6"/>
        </w:numPr>
        <w:ind w:left="2160"/>
        <w:contextualSpacing/>
        <w:jc w:val="thaiDistribute"/>
        <w:rPr>
          <w:rFonts w:ascii="Times New Roman" w:eastAsia="Times New Roman" w:hAnsi="Times New Roman" w:cs="Times New Roman"/>
          <w:sz w:val="24"/>
          <w:szCs w:val="24"/>
        </w:rPr>
      </w:pPr>
      <w:r w:rsidRPr="006E4260">
        <w:rPr>
          <w:rFonts w:ascii="Times New Roman" w:hAnsi="Times New Roman" w:cs="Times New Roman"/>
          <w:sz w:val="24"/>
          <w:szCs w:val="24"/>
        </w:rPr>
        <w:t>Project management</w:t>
      </w:r>
    </w:p>
    <w:p w:rsidR="00631C57" w:rsidRPr="006E4260" w:rsidRDefault="00631C57" w:rsidP="00631C57">
      <w:pPr>
        <w:numPr>
          <w:ilvl w:val="1"/>
          <w:numId w:val="6"/>
        </w:numPr>
        <w:ind w:left="2160"/>
        <w:contextualSpacing/>
        <w:jc w:val="thaiDistribute"/>
        <w:rPr>
          <w:rFonts w:ascii="Times New Roman" w:eastAsia="Times New Roman" w:hAnsi="Times New Roman" w:cs="Times New Roman"/>
          <w:sz w:val="24"/>
          <w:szCs w:val="24"/>
        </w:rPr>
      </w:pPr>
      <w:r w:rsidRPr="006E4260">
        <w:rPr>
          <w:rFonts w:ascii="Times New Roman" w:eastAsia="Times New Roman" w:hAnsi="Times New Roman" w:cs="Times New Roman"/>
          <w:sz w:val="24"/>
          <w:szCs w:val="24"/>
        </w:rPr>
        <w:t>Map location management</w:t>
      </w:r>
    </w:p>
    <w:p w:rsidR="00631C57" w:rsidRPr="006E4260" w:rsidRDefault="00631C57" w:rsidP="00631C57">
      <w:pPr>
        <w:numPr>
          <w:ilvl w:val="1"/>
          <w:numId w:val="6"/>
        </w:numPr>
        <w:spacing w:before="100"/>
        <w:ind w:left="2160"/>
        <w:contextualSpacing/>
        <w:jc w:val="thaiDistribute"/>
        <w:rPr>
          <w:rFonts w:ascii="Times New Roman" w:eastAsia="Times New Roman" w:hAnsi="Times New Roman" w:cs="Times New Roman"/>
          <w:sz w:val="24"/>
          <w:szCs w:val="24"/>
        </w:rPr>
      </w:pPr>
      <w:r w:rsidRPr="006E4260">
        <w:rPr>
          <w:rFonts w:ascii="Times New Roman" w:eastAsia="Times New Roman" w:hAnsi="Times New Roman" w:cs="Times New Roman"/>
          <w:sz w:val="24"/>
          <w:szCs w:val="24"/>
        </w:rPr>
        <w:t>Result Presentation</w:t>
      </w:r>
    </w:p>
    <w:p w:rsidR="00631C57" w:rsidRPr="006E4260" w:rsidRDefault="00631C57" w:rsidP="00E02672">
      <w:pPr>
        <w:numPr>
          <w:ilvl w:val="1"/>
          <w:numId w:val="6"/>
        </w:numPr>
        <w:spacing w:before="100"/>
        <w:ind w:left="2160"/>
        <w:contextualSpacing/>
        <w:jc w:val="thaiDistribute"/>
        <w:rPr>
          <w:rFonts w:ascii="Times New Roman" w:eastAsia="Times New Roman" w:hAnsi="Times New Roman" w:cs="Times New Roman"/>
          <w:sz w:val="24"/>
          <w:szCs w:val="24"/>
        </w:rPr>
      </w:pPr>
      <w:r w:rsidRPr="006E4260">
        <w:rPr>
          <w:rFonts w:ascii="Times New Roman" w:eastAsia="Times New Roman" w:hAnsi="Times New Roman" w:cs="Times New Roman"/>
          <w:sz w:val="24"/>
          <w:szCs w:val="24"/>
        </w:rPr>
        <w:t>Messaging System</w:t>
      </w:r>
    </w:p>
    <w:p w:rsidR="00631C57" w:rsidRPr="006E4260" w:rsidRDefault="00631C57" w:rsidP="00631C57">
      <w:pPr>
        <w:pStyle w:val="MSGENFONTSTYLENAMETEMPLATEROLENUMBERMSGENFONTSTYLENAMEBYROLETEXT59"/>
        <w:shd w:val="clear" w:color="auto" w:fill="auto"/>
        <w:tabs>
          <w:tab w:val="left" w:pos="954"/>
        </w:tabs>
        <w:spacing w:line="331" w:lineRule="exact"/>
        <w:rPr>
          <w:rFonts w:ascii="Times New Roman" w:hAnsi="Times New Roman" w:cs="Times New Roman"/>
          <w:sz w:val="24"/>
          <w:szCs w:val="24"/>
        </w:rPr>
      </w:pPr>
      <w:r w:rsidRPr="006E4260">
        <w:rPr>
          <w:rFonts w:ascii="Times New Roman" w:hAnsi="Times New Roman" w:cs="Times New Roman"/>
          <w:sz w:val="24"/>
          <w:szCs w:val="24"/>
        </w:rPr>
        <w:t xml:space="preserve">       </w:t>
      </w:r>
      <w:r w:rsidRPr="006E4260">
        <w:rPr>
          <w:rFonts w:ascii="Times New Roman" w:hAnsi="Times New Roman" w:cs="Times New Roman"/>
          <w:sz w:val="24"/>
          <w:szCs w:val="24"/>
        </w:rPr>
        <w:tab/>
        <w:t>Collector</w:t>
      </w:r>
    </w:p>
    <w:p w:rsidR="00631C57" w:rsidRPr="006E4260" w:rsidRDefault="00631C57" w:rsidP="00631C57">
      <w:pPr>
        <w:pStyle w:val="a8"/>
        <w:numPr>
          <w:ilvl w:val="1"/>
          <w:numId w:val="6"/>
        </w:numPr>
        <w:spacing w:before="100"/>
        <w:ind w:left="2160"/>
        <w:jc w:val="thaiDistribute"/>
        <w:rPr>
          <w:rFonts w:ascii="Times New Roman" w:hAnsi="Times New Roman" w:cs="Times New Roman"/>
          <w:sz w:val="24"/>
          <w:szCs w:val="24"/>
        </w:rPr>
      </w:pPr>
      <w:r w:rsidRPr="006E4260">
        <w:rPr>
          <w:rFonts w:ascii="Times New Roman" w:hAnsi="Times New Roman" w:cs="Times New Roman"/>
          <w:sz w:val="24"/>
          <w:szCs w:val="24"/>
        </w:rPr>
        <w:t xml:space="preserve">Authentication system on mobile application </w:t>
      </w:r>
    </w:p>
    <w:p w:rsidR="00631C57" w:rsidRPr="006E4260" w:rsidRDefault="00631C57" w:rsidP="00631C57">
      <w:pPr>
        <w:pStyle w:val="a8"/>
        <w:numPr>
          <w:ilvl w:val="1"/>
          <w:numId w:val="6"/>
        </w:numPr>
        <w:spacing w:before="100"/>
        <w:ind w:left="2160"/>
        <w:jc w:val="thaiDistribute"/>
        <w:rPr>
          <w:rFonts w:ascii="Times New Roman" w:hAnsi="Times New Roman" w:cs="Times New Roman"/>
          <w:sz w:val="24"/>
          <w:szCs w:val="24"/>
        </w:rPr>
      </w:pPr>
      <w:r w:rsidRPr="006E4260">
        <w:rPr>
          <w:rFonts w:ascii="Times New Roman" w:hAnsi="Times New Roman" w:cs="Times New Roman"/>
          <w:sz w:val="24"/>
          <w:szCs w:val="24"/>
        </w:rPr>
        <w:t>Messaging System</w:t>
      </w:r>
    </w:p>
    <w:p w:rsidR="00631C57" w:rsidRPr="006E4260" w:rsidRDefault="00631C57" w:rsidP="00631C57">
      <w:pPr>
        <w:pStyle w:val="a8"/>
        <w:numPr>
          <w:ilvl w:val="1"/>
          <w:numId w:val="6"/>
        </w:numPr>
        <w:spacing w:before="100"/>
        <w:ind w:left="2160"/>
        <w:jc w:val="thaiDistribute"/>
        <w:rPr>
          <w:rFonts w:ascii="Times New Roman" w:hAnsi="Times New Roman" w:cs="Times New Roman"/>
          <w:sz w:val="24"/>
          <w:szCs w:val="24"/>
        </w:rPr>
      </w:pPr>
      <w:r w:rsidRPr="006E4260">
        <w:rPr>
          <w:rFonts w:ascii="Times New Roman" w:hAnsi="Times New Roman" w:cs="Times New Roman"/>
          <w:sz w:val="24"/>
          <w:szCs w:val="24"/>
        </w:rPr>
        <w:t>Extension of existing application</w:t>
      </w:r>
    </w:p>
    <w:p w:rsidR="00606F3E" w:rsidRPr="006E4260" w:rsidRDefault="00606F3E" w:rsidP="00606F3E">
      <w:pPr>
        <w:ind w:left="760" w:firstLine="720"/>
        <w:rPr>
          <w:rFonts w:ascii="Times New Roman" w:hAnsi="Times New Roman" w:cs="Times New Roman"/>
          <w:sz w:val="24"/>
          <w:szCs w:val="24"/>
        </w:rPr>
      </w:pPr>
    </w:p>
    <w:p w:rsidR="00606F3E" w:rsidRPr="006E4260" w:rsidRDefault="00606F3E" w:rsidP="00606F3E">
      <w:pPr>
        <w:pStyle w:val="MSGENFONTSTYLENAMETEMPLATEROLEMSGENFONTSTYLENAMEBYROLETEXT1"/>
        <w:shd w:val="clear" w:color="auto" w:fill="auto"/>
        <w:spacing w:after="2645" w:line="274" w:lineRule="exact"/>
        <w:ind w:left="840" w:firstLine="640"/>
        <w:rPr>
          <w:rFonts w:ascii="Times New Roman" w:hAnsi="Times New Roman" w:cs="Times New Roman"/>
          <w:sz w:val="24"/>
          <w:szCs w:val="24"/>
        </w:rPr>
      </w:pPr>
    </w:p>
    <w:p w:rsidR="00606F3E" w:rsidRPr="006E4260" w:rsidRDefault="00606F3E" w:rsidP="00606F3E">
      <w:pPr>
        <w:pStyle w:val="MSGENFONTSTYLENAMETEMPLATEROLEMSGENFONTSTYLENAMEBYROLETEXT1"/>
        <w:shd w:val="clear" w:color="auto" w:fill="auto"/>
        <w:spacing w:after="2645" w:line="274" w:lineRule="exact"/>
        <w:ind w:left="840" w:firstLine="640"/>
        <w:rPr>
          <w:rFonts w:ascii="Times New Roman" w:hAnsi="Times New Roman" w:cs="Times New Roman"/>
          <w:sz w:val="24"/>
          <w:szCs w:val="24"/>
        </w:rPr>
      </w:pPr>
    </w:p>
    <w:p w:rsidR="00606F3E" w:rsidRPr="006E4260" w:rsidRDefault="00606F3E" w:rsidP="00606F3E">
      <w:pPr>
        <w:pStyle w:val="MSGENFONTSTYLENAMETEMPLATEROLEMSGENFONTSTYLENAMEBYROLETEXT1"/>
        <w:shd w:val="clear" w:color="auto" w:fill="auto"/>
        <w:spacing w:after="2645" w:line="274" w:lineRule="exact"/>
        <w:ind w:left="840" w:firstLine="640"/>
        <w:rPr>
          <w:rFonts w:ascii="Times New Roman" w:hAnsi="Times New Roman" w:cs="Times New Roman"/>
          <w:sz w:val="24"/>
          <w:szCs w:val="24"/>
        </w:rPr>
      </w:pPr>
    </w:p>
    <w:p w:rsidR="00F13E0A" w:rsidRPr="006E4260" w:rsidRDefault="00F13E0A" w:rsidP="00F13E0A">
      <w:pPr>
        <w:tabs>
          <w:tab w:val="left" w:pos="1159"/>
        </w:tabs>
        <w:rPr>
          <w:rFonts w:ascii="Times New Roman" w:hAnsi="Times New Roman" w:cs="Times New Roman"/>
          <w:sz w:val="24"/>
          <w:szCs w:val="24"/>
        </w:rPr>
      </w:pPr>
    </w:p>
    <w:sectPr w:rsidR="00F13E0A" w:rsidRPr="006E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17"/>
        <w:szCs w:val="17"/>
        <w:u w:val="none"/>
      </w:rPr>
    </w:lvl>
    <w:lvl w:ilvl="1">
      <w:start w:val="1"/>
      <w:numFmt w:val="bullet"/>
      <w:lvlText w:val="•"/>
      <w:lvlJc w:val="left"/>
      <w:rPr>
        <w:b w:val="0"/>
        <w:bCs w:val="0"/>
        <w:i w:val="0"/>
        <w:iCs w:val="0"/>
        <w:smallCaps w:val="0"/>
        <w:strike w:val="0"/>
        <w:color w:val="000000"/>
        <w:spacing w:val="0"/>
        <w:w w:val="100"/>
        <w:position w:val="0"/>
        <w:sz w:val="17"/>
        <w:szCs w:val="17"/>
        <w:u w:val="none"/>
      </w:rPr>
    </w:lvl>
    <w:lvl w:ilvl="2">
      <w:start w:val="1"/>
      <w:numFmt w:val="bullet"/>
      <w:lvlText w:val="•"/>
      <w:lvlJc w:val="left"/>
      <w:rPr>
        <w:b w:val="0"/>
        <w:bCs w:val="0"/>
        <w:i w:val="0"/>
        <w:iCs w:val="0"/>
        <w:smallCaps w:val="0"/>
        <w:strike w:val="0"/>
        <w:color w:val="000000"/>
        <w:spacing w:val="0"/>
        <w:w w:val="100"/>
        <w:position w:val="0"/>
        <w:sz w:val="17"/>
        <w:szCs w:val="17"/>
        <w:u w:val="none"/>
      </w:rPr>
    </w:lvl>
    <w:lvl w:ilvl="3">
      <w:start w:val="1"/>
      <w:numFmt w:val="bullet"/>
      <w:lvlText w:val="•"/>
      <w:lvlJc w:val="left"/>
      <w:rPr>
        <w:b w:val="0"/>
        <w:bCs w:val="0"/>
        <w:i w:val="0"/>
        <w:iCs w:val="0"/>
        <w:smallCaps w:val="0"/>
        <w:strike w:val="0"/>
        <w:color w:val="000000"/>
        <w:spacing w:val="0"/>
        <w:w w:val="100"/>
        <w:position w:val="0"/>
        <w:sz w:val="17"/>
        <w:szCs w:val="17"/>
        <w:u w:val="none"/>
      </w:rPr>
    </w:lvl>
    <w:lvl w:ilvl="4">
      <w:start w:val="1"/>
      <w:numFmt w:val="bullet"/>
      <w:lvlText w:val="•"/>
      <w:lvlJc w:val="left"/>
      <w:rPr>
        <w:b w:val="0"/>
        <w:bCs w:val="0"/>
        <w:i w:val="0"/>
        <w:iCs w:val="0"/>
        <w:smallCaps w:val="0"/>
        <w:strike w:val="0"/>
        <w:color w:val="000000"/>
        <w:spacing w:val="0"/>
        <w:w w:val="100"/>
        <w:position w:val="0"/>
        <w:sz w:val="17"/>
        <w:szCs w:val="17"/>
        <w:u w:val="none"/>
      </w:rPr>
    </w:lvl>
    <w:lvl w:ilvl="5">
      <w:start w:val="1"/>
      <w:numFmt w:val="bullet"/>
      <w:lvlText w:val="•"/>
      <w:lvlJc w:val="left"/>
      <w:rPr>
        <w:b w:val="0"/>
        <w:bCs w:val="0"/>
        <w:i w:val="0"/>
        <w:iCs w:val="0"/>
        <w:smallCaps w:val="0"/>
        <w:strike w:val="0"/>
        <w:color w:val="000000"/>
        <w:spacing w:val="0"/>
        <w:w w:val="100"/>
        <w:position w:val="0"/>
        <w:sz w:val="17"/>
        <w:szCs w:val="17"/>
        <w:u w:val="none"/>
      </w:rPr>
    </w:lvl>
    <w:lvl w:ilvl="6">
      <w:start w:val="1"/>
      <w:numFmt w:val="bullet"/>
      <w:lvlText w:val="•"/>
      <w:lvlJc w:val="left"/>
      <w:rPr>
        <w:b w:val="0"/>
        <w:bCs w:val="0"/>
        <w:i w:val="0"/>
        <w:iCs w:val="0"/>
        <w:smallCaps w:val="0"/>
        <w:strike w:val="0"/>
        <w:color w:val="000000"/>
        <w:spacing w:val="0"/>
        <w:w w:val="100"/>
        <w:position w:val="0"/>
        <w:sz w:val="17"/>
        <w:szCs w:val="17"/>
        <w:u w:val="none"/>
      </w:rPr>
    </w:lvl>
    <w:lvl w:ilvl="7">
      <w:start w:val="1"/>
      <w:numFmt w:val="bullet"/>
      <w:lvlText w:val="•"/>
      <w:lvlJc w:val="left"/>
      <w:rPr>
        <w:b w:val="0"/>
        <w:bCs w:val="0"/>
        <w:i w:val="0"/>
        <w:iCs w:val="0"/>
        <w:smallCaps w:val="0"/>
        <w:strike w:val="0"/>
        <w:color w:val="000000"/>
        <w:spacing w:val="0"/>
        <w:w w:val="100"/>
        <w:position w:val="0"/>
        <w:sz w:val="17"/>
        <w:szCs w:val="17"/>
        <w:u w:val="none"/>
      </w:rPr>
    </w:lvl>
    <w:lvl w:ilvl="8">
      <w:start w:val="1"/>
      <w:numFmt w:val="bullet"/>
      <w:lvlText w:val="•"/>
      <w:lvlJc w:val="left"/>
      <w:rPr>
        <w:b w:val="0"/>
        <w:bCs w:val="0"/>
        <w:i w:val="0"/>
        <w:iCs w:val="0"/>
        <w:smallCaps w:val="0"/>
        <w:strike w:val="0"/>
        <w:color w:val="000000"/>
        <w:spacing w:val="0"/>
        <w:w w:val="100"/>
        <w:position w:val="0"/>
        <w:sz w:val="17"/>
        <w:szCs w:val="17"/>
        <w:u w:val="none"/>
      </w:rPr>
    </w:lvl>
  </w:abstractNum>
  <w:abstractNum w:abstractNumId="1">
    <w:nsid w:val="00000003"/>
    <w:multiLevelType w:val="multilevel"/>
    <w:tmpl w:val="00000002"/>
    <w:lvl w:ilvl="0">
      <w:start w:val="1"/>
      <w:numFmt w:val="bullet"/>
      <w:lvlText w:val="•"/>
      <w:lvlJc w:val="left"/>
      <w:rPr>
        <w:b w:val="0"/>
        <w:bCs w:val="0"/>
        <w:i w:val="0"/>
        <w:iCs w:val="0"/>
        <w:smallCaps w:val="0"/>
        <w:strike w:val="0"/>
        <w:color w:val="343434"/>
        <w:spacing w:val="0"/>
        <w:w w:val="100"/>
        <w:position w:val="0"/>
        <w:sz w:val="17"/>
        <w:szCs w:val="17"/>
        <w:u w:val="none"/>
      </w:rPr>
    </w:lvl>
    <w:lvl w:ilvl="1">
      <w:start w:val="1"/>
      <w:numFmt w:val="bullet"/>
      <w:lvlText w:val="•"/>
      <w:lvlJc w:val="left"/>
      <w:rPr>
        <w:b w:val="0"/>
        <w:bCs w:val="0"/>
        <w:i w:val="0"/>
        <w:iCs w:val="0"/>
        <w:smallCaps w:val="0"/>
        <w:strike w:val="0"/>
        <w:color w:val="343434"/>
        <w:spacing w:val="0"/>
        <w:w w:val="100"/>
        <w:position w:val="0"/>
        <w:sz w:val="17"/>
        <w:szCs w:val="17"/>
        <w:u w:val="none"/>
      </w:rPr>
    </w:lvl>
    <w:lvl w:ilvl="2">
      <w:start w:val="1"/>
      <w:numFmt w:val="bullet"/>
      <w:lvlText w:val="•"/>
      <w:lvlJc w:val="left"/>
      <w:rPr>
        <w:b w:val="0"/>
        <w:bCs w:val="0"/>
        <w:i w:val="0"/>
        <w:iCs w:val="0"/>
        <w:smallCaps w:val="0"/>
        <w:strike w:val="0"/>
        <w:color w:val="343434"/>
        <w:spacing w:val="0"/>
        <w:w w:val="100"/>
        <w:position w:val="0"/>
        <w:sz w:val="17"/>
        <w:szCs w:val="17"/>
        <w:u w:val="none"/>
      </w:rPr>
    </w:lvl>
    <w:lvl w:ilvl="3">
      <w:start w:val="1"/>
      <w:numFmt w:val="bullet"/>
      <w:lvlText w:val="•"/>
      <w:lvlJc w:val="left"/>
      <w:rPr>
        <w:b w:val="0"/>
        <w:bCs w:val="0"/>
        <w:i w:val="0"/>
        <w:iCs w:val="0"/>
        <w:smallCaps w:val="0"/>
        <w:strike w:val="0"/>
        <w:color w:val="343434"/>
        <w:spacing w:val="0"/>
        <w:w w:val="100"/>
        <w:position w:val="0"/>
        <w:sz w:val="17"/>
        <w:szCs w:val="17"/>
        <w:u w:val="none"/>
      </w:rPr>
    </w:lvl>
    <w:lvl w:ilvl="4">
      <w:start w:val="1"/>
      <w:numFmt w:val="bullet"/>
      <w:lvlText w:val="•"/>
      <w:lvlJc w:val="left"/>
      <w:rPr>
        <w:b w:val="0"/>
        <w:bCs w:val="0"/>
        <w:i w:val="0"/>
        <w:iCs w:val="0"/>
        <w:smallCaps w:val="0"/>
        <w:strike w:val="0"/>
        <w:color w:val="343434"/>
        <w:spacing w:val="0"/>
        <w:w w:val="100"/>
        <w:position w:val="0"/>
        <w:sz w:val="17"/>
        <w:szCs w:val="17"/>
        <w:u w:val="none"/>
      </w:rPr>
    </w:lvl>
    <w:lvl w:ilvl="5">
      <w:start w:val="1"/>
      <w:numFmt w:val="bullet"/>
      <w:lvlText w:val="•"/>
      <w:lvlJc w:val="left"/>
      <w:rPr>
        <w:b w:val="0"/>
        <w:bCs w:val="0"/>
        <w:i w:val="0"/>
        <w:iCs w:val="0"/>
        <w:smallCaps w:val="0"/>
        <w:strike w:val="0"/>
        <w:color w:val="343434"/>
        <w:spacing w:val="0"/>
        <w:w w:val="100"/>
        <w:position w:val="0"/>
        <w:sz w:val="17"/>
        <w:szCs w:val="17"/>
        <w:u w:val="none"/>
      </w:rPr>
    </w:lvl>
    <w:lvl w:ilvl="6">
      <w:start w:val="1"/>
      <w:numFmt w:val="bullet"/>
      <w:lvlText w:val="•"/>
      <w:lvlJc w:val="left"/>
      <w:rPr>
        <w:b w:val="0"/>
        <w:bCs w:val="0"/>
        <w:i w:val="0"/>
        <w:iCs w:val="0"/>
        <w:smallCaps w:val="0"/>
        <w:strike w:val="0"/>
        <w:color w:val="343434"/>
        <w:spacing w:val="0"/>
        <w:w w:val="100"/>
        <w:position w:val="0"/>
        <w:sz w:val="17"/>
        <w:szCs w:val="17"/>
        <w:u w:val="none"/>
      </w:rPr>
    </w:lvl>
    <w:lvl w:ilvl="7">
      <w:start w:val="1"/>
      <w:numFmt w:val="bullet"/>
      <w:lvlText w:val="•"/>
      <w:lvlJc w:val="left"/>
      <w:rPr>
        <w:b w:val="0"/>
        <w:bCs w:val="0"/>
        <w:i w:val="0"/>
        <w:iCs w:val="0"/>
        <w:smallCaps w:val="0"/>
        <w:strike w:val="0"/>
        <w:color w:val="343434"/>
        <w:spacing w:val="0"/>
        <w:w w:val="100"/>
        <w:position w:val="0"/>
        <w:sz w:val="17"/>
        <w:szCs w:val="17"/>
        <w:u w:val="none"/>
      </w:rPr>
    </w:lvl>
    <w:lvl w:ilvl="8">
      <w:start w:val="1"/>
      <w:numFmt w:val="bullet"/>
      <w:lvlText w:val="•"/>
      <w:lvlJc w:val="left"/>
      <w:rPr>
        <w:b w:val="0"/>
        <w:bCs w:val="0"/>
        <w:i w:val="0"/>
        <w:iCs w:val="0"/>
        <w:smallCaps w:val="0"/>
        <w:strike w:val="0"/>
        <w:color w:val="343434"/>
        <w:spacing w:val="0"/>
        <w:w w:val="100"/>
        <w:position w:val="0"/>
        <w:sz w:val="17"/>
        <w:szCs w:val="17"/>
        <w:u w:val="none"/>
      </w:rPr>
    </w:lvl>
  </w:abstractNum>
  <w:abstractNum w:abstractNumId="2">
    <w:nsid w:val="00000005"/>
    <w:multiLevelType w:val="multilevel"/>
    <w:tmpl w:val="00000004"/>
    <w:lvl w:ilvl="0">
      <w:start w:val="1"/>
      <w:numFmt w:val="decimal"/>
      <w:lvlText w:val="1.%1"/>
      <w:lvlJc w:val="left"/>
      <w:rPr>
        <w:b/>
        <w:bCs/>
        <w:i w:val="0"/>
        <w:iCs w:val="0"/>
        <w:smallCaps w:val="0"/>
        <w:strike w:val="0"/>
        <w:color w:val="000000"/>
        <w:spacing w:val="0"/>
        <w:w w:val="100"/>
        <w:position w:val="0"/>
        <w:sz w:val="27"/>
        <w:szCs w:val="27"/>
        <w:u w:val="none"/>
      </w:rPr>
    </w:lvl>
    <w:lvl w:ilvl="1">
      <w:start w:val="1"/>
      <w:numFmt w:val="decimal"/>
      <w:lvlText w:val="1.%1"/>
      <w:lvlJc w:val="left"/>
      <w:rPr>
        <w:b/>
        <w:bCs/>
        <w:i w:val="0"/>
        <w:iCs w:val="0"/>
        <w:smallCaps w:val="0"/>
        <w:strike w:val="0"/>
        <w:color w:val="000000"/>
        <w:spacing w:val="0"/>
        <w:w w:val="100"/>
        <w:position w:val="0"/>
        <w:sz w:val="27"/>
        <w:szCs w:val="27"/>
        <w:u w:val="none"/>
      </w:rPr>
    </w:lvl>
    <w:lvl w:ilvl="2">
      <w:start w:val="1"/>
      <w:numFmt w:val="decimal"/>
      <w:lvlText w:val="1.%1"/>
      <w:lvlJc w:val="left"/>
      <w:rPr>
        <w:b/>
        <w:bCs/>
        <w:i w:val="0"/>
        <w:iCs w:val="0"/>
        <w:smallCaps w:val="0"/>
        <w:strike w:val="0"/>
        <w:color w:val="000000"/>
        <w:spacing w:val="0"/>
        <w:w w:val="100"/>
        <w:position w:val="0"/>
        <w:sz w:val="27"/>
        <w:szCs w:val="27"/>
        <w:u w:val="none"/>
      </w:rPr>
    </w:lvl>
    <w:lvl w:ilvl="3">
      <w:start w:val="1"/>
      <w:numFmt w:val="decimal"/>
      <w:lvlText w:val="1.%1"/>
      <w:lvlJc w:val="left"/>
      <w:rPr>
        <w:b/>
        <w:bCs/>
        <w:i w:val="0"/>
        <w:iCs w:val="0"/>
        <w:smallCaps w:val="0"/>
        <w:strike w:val="0"/>
        <w:color w:val="000000"/>
        <w:spacing w:val="0"/>
        <w:w w:val="100"/>
        <w:position w:val="0"/>
        <w:sz w:val="27"/>
        <w:szCs w:val="27"/>
        <w:u w:val="none"/>
      </w:rPr>
    </w:lvl>
    <w:lvl w:ilvl="4">
      <w:start w:val="1"/>
      <w:numFmt w:val="decimal"/>
      <w:lvlText w:val="1.%1"/>
      <w:lvlJc w:val="left"/>
      <w:rPr>
        <w:b/>
        <w:bCs/>
        <w:i w:val="0"/>
        <w:iCs w:val="0"/>
        <w:smallCaps w:val="0"/>
        <w:strike w:val="0"/>
        <w:color w:val="000000"/>
        <w:spacing w:val="0"/>
        <w:w w:val="100"/>
        <w:position w:val="0"/>
        <w:sz w:val="27"/>
        <w:szCs w:val="27"/>
        <w:u w:val="none"/>
      </w:rPr>
    </w:lvl>
    <w:lvl w:ilvl="5">
      <w:start w:val="1"/>
      <w:numFmt w:val="decimal"/>
      <w:lvlText w:val="1.%1"/>
      <w:lvlJc w:val="left"/>
      <w:rPr>
        <w:b/>
        <w:bCs/>
        <w:i w:val="0"/>
        <w:iCs w:val="0"/>
        <w:smallCaps w:val="0"/>
        <w:strike w:val="0"/>
        <w:color w:val="000000"/>
        <w:spacing w:val="0"/>
        <w:w w:val="100"/>
        <w:position w:val="0"/>
        <w:sz w:val="27"/>
        <w:szCs w:val="27"/>
        <w:u w:val="none"/>
      </w:rPr>
    </w:lvl>
    <w:lvl w:ilvl="6">
      <w:start w:val="1"/>
      <w:numFmt w:val="decimal"/>
      <w:lvlText w:val="1.%1"/>
      <w:lvlJc w:val="left"/>
      <w:rPr>
        <w:b/>
        <w:bCs/>
        <w:i w:val="0"/>
        <w:iCs w:val="0"/>
        <w:smallCaps w:val="0"/>
        <w:strike w:val="0"/>
        <w:color w:val="000000"/>
        <w:spacing w:val="0"/>
        <w:w w:val="100"/>
        <w:position w:val="0"/>
        <w:sz w:val="27"/>
        <w:szCs w:val="27"/>
        <w:u w:val="none"/>
      </w:rPr>
    </w:lvl>
    <w:lvl w:ilvl="7">
      <w:start w:val="1"/>
      <w:numFmt w:val="decimal"/>
      <w:lvlText w:val="1.%1"/>
      <w:lvlJc w:val="left"/>
      <w:rPr>
        <w:b/>
        <w:bCs/>
        <w:i w:val="0"/>
        <w:iCs w:val="0"/>
        <w:smallCaps w:val="0"/>
        <w:strike w:val="0"/>
        <w:color w:val="000000"/>
        <w:spacing w:val="0"/>
        <w:w w:val="100"/>
        <w:position w:val="0"/>
        <w:sz w:val="27"/>
        <w:szCs w:val="27"/>
        <w:u w:val="none"/>
      </w:rPr>
    </w:lvl>
    <w:lvl w:ilvl="8">
      <w:start w:val="1"/>
      <w:numFmt w:val="decimal"/>
      <w:lvlText w:val="1.%1"/>
      <w:lvlJc w:val="left"/>
      <w:rPr>
        <w:b/>
        <w:bCs/>
        <w:i w:val="0"/>
        <w:iCs w:val="0"/>
        <w:smallCaps w:val="0"/>
        <w:strike w:val="0"/>
        <w:color w:val="000000"/>
        <w:spacing w:val="0"/>
        <w:w w:val="100"/>
        <w:position w:val="0"/>
        <w:sz w:val="27"/>
        <w:szCs w:val="27"/>
        <w:u w:val="none"/>
      </w:rPr>
    </w:lvl>
  </w:abstractNum>
  <w:abstractNum w:abstractNumId="3">
    <w:nsid w:val="00000007"/>
    <w:multiLevelType w:val="multilevel"/>
    <w:tmpl w:val="00000006"/>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4">
    <w:nsid w:val="00000009"/>
    <w:multiLevelType w:val="multilevel"/>
    <w:tmpl w:val="00000008"/>
    <w:lvl w:ilvl="0">
      <w:start w:val="1"/>
      <w:numFmt w:val="decimal"/>
      <w:lvlText w:val="2.%1"/>
      <w:lvlJc w:val="left"/>
      <w:rPr>
        <w:b/>
        <w:bCs/>
        <w:i w:val="0"/>
        <w:iCs w:val="0"/>
        <w:smallCaps w:val="0"/>
        <w:strike w:val="0"/>
        <w:color w:val="000000"/>
        <w:spacing w:val="0"/>
        <w:w w:val="100"/>
        <w:position w:val="0"/>
        <w:sz w:val="27"/>
        <w:szCs w:val="27"/>
        <w:u w:val="none"/>
      </w:rPr>
    </w:lvl>
    <w:lvl w:ilvl="1">
      <w:start w:val="1"/>
      <w:numFmt w:val="decimal"/>
      <w:lvlText w:val="2.%1"/>
      <w:lvlJc w:val="left"/>
      <w:rPr>
        <w:b/>
        <w:bCs/>
        <w:i w:val="0"/>
        <w:iCs w:val="0"/>
        <w:smallCaps w:val="0"/>
        <w:strike w:val="0"/>
        <w:color w:val="000000"/>
        <w:spacing w:val="0"/>
        <w:w w:val="100"/>
        <w:position w:val="0"/>
        <w:sz w:val="27"/>
        <w:szCs w:val="27"/>
        <w:u w:val="none"/>
      </w:rPr>
    </w:lvl>
    <w:lvl w:ilvl="2">
      <w:start w:val="1"/>
      <w:numFmt w:val="decimal"/>
      <w:lvlText w:val="2.%1"/>
      <w:lvlJc w:val="left"/>
      <w:rPr>
        <w:b/>
        <w:bCs/>
        <w:i w:val="0"/>
        <w:iCs w:val="0"/>
        <w:smallCaps w:val="0"/>
        <w:strike w:val="0"/>
        <w:color w:val="000000"/>
        <w:spacing w:val="0"/>
        <w:w w:val="100"/>
        <w:position w:val="0"/>
        <w:sz w:val="27"/>
        <w:szCs w:val="27"/>
        <w:u w:val="none"/>
      </w:rPr>
    </w:lvl>
    <w:lvl w:ilvl="3">
      <w:start w:val="1"/>
      <w:numFmt w:val="decimal"/>
      <w:lvlText w:val="2.%1"/>
      <w:lvlJc w:val="left"/>
      <w:rPr>
        <w:b/>
        <w:bCs/>
        <w:i w:val="0"/>
        <w:iCs w:val="0"/>
        <w:smallCaps w:val="0"/>
        <w:strike w:val="0"/>
        <w:color w:val="000000"/>
        <w:spacing w:val="0"/>
        <w:w w:val="100"/>
        <w:position w:val="0"/>
        <w:sz w:val="27"/>
        <w:szCs w:val="27"/>
        <w:u w:val="none"/>
      </w:rPr>
    </w:lvl>
    <w:lvl w:ilvl="4">
      <w:start w:val="1"/>
      <w:numFmt w:val="decimal"/>
      <w:lvlText w:val="2.%1"/>
      <w:lvlJc w:val="left"/>
      <w:rPr>
        <w:b/>
        <w:bCs/>
        <w:i w:val="0"/>
        <w:iCs w:val="0"/>
        <w:smallCaps w:val="0"/>
        <w:strike w:val="0"/>
        <w:color w:val="000000"/>
        <w:spacing w:val="0"/>
        <w:w w:val="100"/>
        <w:position w:val="0"/>
        <w:sz w:val="27"/>
        <w:szCs w:val="27"/>
        <w:u w:val="none"/>
      </w:rPr>
    </w:lvl>
    <w:lvl w:ilvl="5">
      <w:start w:val="1"/>
      <w:numFmt w:val="decimal"/>
      <w:lvlText w:val="2.%1"/>
      <w:lvlJc w:val="left"/>
      <w:rPr>
        <w:b/>
        <w:bCs/>
        <w:i w:val="0"/>
        <w:iCs w:val="0"/>
        <w:smallCaps w:val="0"/>
        <w:strike w:val="0"/>
        <w:color w:val="000000"/>
        <w:spacing w:val="0"/>
        <w:w w:val="100"/>
        <w:position w:val="0"/>
        <w:sz w:val="27"/>
        <w:szCs w:val="27"/>
        <w:u w:val="none"/>
      </w:rPr>
    </w:lvl>
    <w:lvl w:ilvl="6">
      <w:start w:val="1"/>
      <w:numFmt w:val="decimal"/>
      <w:lvlText w:val="2.%1"/>
      <w:lvlJc w:val="left"/>
      <w:rPr>
        <w:b/>
        <w:bCs/>
        <w:i w:val="0"/>
        <w:iCs w:val="0"/>
        <w:smallCaps w:val="0"/>
        <w:strike w:val="0"/>
        <w:color w:val="000000"/>
        <w:spacing w:val="0"/>
        <w:w w:val="100"/>
        <w:position w:val="0"/>
        <w:sz w:val="27"/>
        <w:szCs w:val="27"/>
        <w:u w:val="none"/>
      </w:rPr>
    </w:lvl>
    <w:lvl w:ilvl="7">
      <w:start w:val="1"/>
      <w:numFmt w:val="decimal"/>
      <w:lvlText w:val="2.%1"/>
      <w:lvlJc w:val="left"/>
      <w:rPr>
        <w:b/>
        <w:bCs/>
        <w:i w:val="0"/>
        <w:iCs w:val="0"/>
        <w:smallCaps w:val="0"/>
        <w:strike w:val="0"/>
        <w:color w:val="000000"/>
        <w:spacing w:val="0"/>
        <w:w w:val="100"/>
        <w:position w:val="0"/>
        <w:sz w:val="27"/>
        <w:szCs w:val="27"/>
        <w:u w:val="none"/>
      </w:rPr>
    </w:lvl>
    <w:lvl w:ilvl="8">
      <w:start w:val="1"/>
      <w:numFmt w:val="decimal"/>
      <w:lvlText w:val="2.%1"/>
      <w:lvlJc w:val="left"/>
      <w:rPr>
        <w:b/>
        <w:bCs/>
        <w:i w:val="0"/>
        <w:iCs w:val="0"/>
        <w:smallCaps w:val="0"/>
        <w:strike w:val="0"/>
        <w:color w:val="000000"/>
        <w:spacing w:val="0"/>
        <w:w w:val="100"/>
        <w:position w:val="0"/>
        <w:sz w:val="27"/>
        <w:szCs w:val="27"/>
        <w:u w:val="none"/>
      </w:rPr>
    </w:lvl>
  </w:abstractNum>
  <w:abstractNum w:abstractNumId="5">
    <w:nsid w:val="00000015"/>
    <w:multiLevelType w:val="multilevel"/>
    <w:tmpl w:val="00000014"/>
    <w:lvl w:ilvl="0">
      <w:start w:val="1"/>
      <w:numFmt w:val="decimal"/>
      <w:lvlText w:val="1.%1"/>
      <w:lvlJc w:val="left"/>
      <w:rPr>
        <w:b/>
        <w:bCs/>
        <w:i w:val="0"/>
        <w:iCs w:val="0"/>
        <w:smallCaps w:val="0"/>
        <w:strike w:val="0"/>
        <w:color w:val="000000"/>
        <w:spacing w:val="0"/>
        <w:w w:val="100"/>
        <w:position w:val="0"/>
        <w:sz w:val="29"/>
        <w:szCs w:val="29"/>
        <w:u w:val="none"/>
      </w:rPr>
    </w:lvl>
    <w:lvl w:ilvl="1">
      <w:start w:val="1"/>
      <w:numFmt w:val="decimal"/>
      <w:lvlText w:val="%2."/>
      <w:lvlJc w:val="left"/>
      <w:rPr>
        <w:b/>
        <w:bCs/>
        <w:i w:val="0"/>
        <w:iCs w:val="0"/>
        <w:smallCaps w:val="0"/>
        <w:strike w:val="0"/>
        <w:color w:val="000000"/>
        <w:spacing w:val="0"/>
        <w:w w:val="100"/>
        <w:position w:val="0"/>
        <w:sz w:val="21"/>
        <w:szCs w:val="21"/>
        <w:u w:val="none"/>
      </w:rPr>
    </w:lvl>
    <w:lvl w:ilvl="2">
      <w:start w:val="1"/>
      <w:numFmt w:val="decimal"/>
      <w:lvlText w:val="%2."/>
      <w:lvlJc w:val="left"/>
      <w:rPr>
        <w:b/>
        <w:bCs/>
        <w:i w:val="0"/>
        <w:iCs w:val="0"/>
        <w:smallCaps w:val="0"/>
        <w:strike w:val="0"/>
        <w:color w:val="000000"/>
        <w:spacing w:val="0"/>
        <w:w w:val="100"/>
        <w:position w:val="0"/>
        <w:sz w:val="21"/>
        <w:szCs w:val="21"/>
        <w:u w:val="none"/>
      </w:rPr>
    </w:lvl>
    <w:lvl w:ilvl="3">
      <w:start w:val="1"/>
      <w:numFmt w:val="decimal"/>
      <w:lvlText w:val="%2."/>
      <w:lvlJc w:val="left"/>
      <w:rPr>
        <w:b/>
        <w:bCs/>
        <w:i w:val="0"/>
        <w:iCs w:val="0"/>
        <w:smallCaps w:val="0"/>
        <w:strike w:val="0"/>
        <w:color w:val="000000"/>
        <w:spacing w:val="0"/>
        <w:w w:val="100"/>
        <w:position w:val="0"/>
        <w:sz w:val="21"/>
        <w:szCs w:val="21"/>
        <w:u w:val="none"/>
      </w:rPr>
    </w:lvl>
    <w:lvl w:ilvl="4">
      <w:start w:val="1"/>
      <w:numFmt w:val="decimal"/>
      <w:lvlText w:val="%2."/>
      <w:lvlJc w:val="left"/>
      <w:rPr>
        <w:b/>
        <w:bCs/>
        <w:i w:val="0"/>
        <w:iCs w:val="0"/>
        <w:smallCaps w:val="0"/>
        <w:strike w:val="0"/>
        <w:color w:val="000000"/>
        <w:spacing w:val="0"/>
        <w:w w:val="100"/>
        <w:position w:val="0"/>
        <w:sz w:val="21"/>
        <w:szCs w:val="21"/>
        <w:u w:val="none"/>
      </w:rPr>
    </w:lvl>
    <w:lvl w:ilvl="5">
      <w:start w:val="1"/>
      <w:numFmt w:val="decimal"/>
      <w:lvlText w:val="%2."/>
      <w:lvlJc w:val="left"/>
      <w:rPr>
        <w:b/>
        <w:bCs/>
        <w:i w:val="0"/>
        <w:iCs w:val="0"/>
        <w:smallCaps w:val="0"/>
        <w:strike w:val="0"/>
        <w:color w:val="000000"/>
        <w:spacing w:val="0"/>
        <w:w w:val="100"/>
        <w:position w:val="0"/>
        <w:sz w:val="21"/>
        <w:szCs w:val="21"/>
        <w:u w:val="none"/>
      </w:rPr>
    </w:lvl>
    <w:lvl w:ilvl="6">
      <w:start w:val="1"/>
      <w:numFmt w:val="decimal"/>
      <w:lvlText w:val="%2."/>
      <w:lvlJc w:val="left"/>
      <w:rPr>
        <w:b/>
        <w:bCs/>
        <w:i w:val="0"/>
        <w:iCs w:val="0"/>
        <w:smallCaps w:val="0"/>
        <w:strike w:val="0"/>
        <w:color w:val="000000"/>
        <w:spacing w:val="0"/>
        <w:w w:val="100"/>
        <w:position w:val="0"/>
        <w:sz w:val="21"/>
        <w:szCs w:val="21"/>
        <w:u w:val="none"/>
      </w:rPr>
    </w:lvl>
    <w:lvl w:ilvl="7">
      <w:start w:val="1"/>
      <w:numFmt w:val="decimal"/>
      <w:lvlText w:val="%2."/>
      <w:lvlJc w:val="left"/>
      <w:rPr>
        <w:b/>
        <w:bCs/>
        <w:i w:val="0"/>
        <w:iCs w:val="0"/>
        <w:smallCaps w:val="0"/>
        <w:strike w:val="0"/>
        <w:color w:val="000000"/>
        <w:spacing w:val="0"/>
        <w:w w:val="100"/>
        <w:position w:val="0"/>
        <w:sz w:val="21"/>
        <w:szCs w:val="21"/>
        <w:u w:val="none"/>
      </w:rPr>
    </w:lvl>
    <w:lvl w:ilvl="8">
      <w:start w:val="1"/>
      <w:numFmt w:val="decimal"/>
      <w:lvlText w:val="%2."/>
      <w:lvlJc w:val="left"/>
      <w:rPr>
        <w:b/>
        <w:bCs/>
        <w:i w:val="0"/>
        <w:iCs w:val="0"/>
        <w:smallCaps w:val="0"/>
        <w:strike w:val="0"/>
        <w:color w:val="000000"/>
        <w:spacing w:val="0"/>
        <w:w w:val="100"/>
        <w:position w:val="0"/>
        <w:sz w:val="21"/>
        <w:szCs w:val="21"/>
        <w:u w:val="none"/>
      </w:rPr>
    </w:lvl>
  </w:abstractNum>
  <w:abstractNum w:abstractNumId="6">
    <w:nsid w:val="1F7C0E3F"/>
    <w:multiLevelType w:val="hybridMultilevel"/>
    <w:tmpl w:val="BE8A3C46"/>
    <w:lvl w:ilvl="0" w:tplc="6818E812">
      <w:start w:val="4"/>
      <w:numFmt w:val="bullet"/>
      <w:lvlText w:val="-"/>
      <w:lvlJc w:val="left"/>
      <w:pPr>
        <w:ind w:left="1794" w:hanging="360"/>
      </w:pPr>
      <w:rPr>
        <w:rFonts w:ascii="Calibri" w:eastAsiaTheme="minorEastAsia" w:hAnsi="Calibri" w:cs="Calibri"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nsid w:val="316A78AD"/>
    <w:multiLevelType w:val="hybridMultilevel"/>
    <w:tmpl w:val="ACD6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0C7F77"/>
    <w:multiLevelType w:val="hybridMultilevel"/>
    <w:tmpl w:val="710E85B6"/>
    <w:lvl w:ilvl="0" w:tplc="CF32589A">
      <w:start w:val="4"/>
      <w:numFmt w:val="bullet"/>
      <w:lvlText w:val="-"/>
      <w:lvlJc w:val="left"/>
      <w:pPr>
        <w:ind w:left="1794" w:hanging="360"/>
      </w:pPr>
      <w:rPr>
        <w:rFonts w:ascii="Times New Roman" w:eastAsiaTheme="minorEastAsia" w:hAnsi="Times New Roman" w:cs="Times New Roman" w:hint="default"/>
        <w:b/>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9">
    <w:nsid w:val="4923788E"/>
    <w:multiLevelType w:val="hybridMultilevel"/>
    <w:tmpl w:val="54F0E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F4C4CFC"/>
    <w:multiLevelType w:val="hybridMultilevel"/>
    <w:tmpl w:val="518A7D3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17469"/>
    <w:multiLevelType w:val="hybridMultilevel"/>
    <w:tmpl w:val="82D8F9C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F6EB6"/>
    <w:multiLevelType w:val="hybridMultilevel"/>
    <w:tmpl w:val="3F38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4"/>
  </w:num>
  <w:num w:numId="5">
    <w:abstractNumId w:val="12"/>
  </w:num>
  <w:num w:numId="6">
    <w:abstractNumId w:val="10"/>
  </w:num>
  <w:num w:numId="7">
    <w:abstractNumId w:val="7"/>
  </w:num>
  <w:num w:numId="8">
    <w:abstractNumId w:val="6"/>
  </w:num>
  <w:num w:numId="9">
    <w:abstractNumId w:val="8"/>
  </w:num>
  <w:num w:numId="10">
    <w:abstractNumId w:val="9"/>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E0A"/>
    <w:rsid w:val="00042CE8"/>
    <w:rsid w:val="00054029"/>
    <w:rsid w:val="0005774D"/>
    <w:rsid w:val="00101094"/>
    <w:rsid w:val="00310BF6"/>
    <w:rsid w:val="00445A82"/>
    <w:rsid w:val="00606F3E"/>
    <w:rsid w:val="00631C57"/>
    <w:rsid w:val="006E4260"/>
    <w:rsid w:val="008245E6"/>
    <w:rsid w:val="00C32BFB"/>
    <w:rsid w:val="00E02672"/>
    <w:rsid w:val="00EB150F"/>
    <w:rsid w:val="00F13E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E0A"/>
  </w:style>
  <w:style w:type="paragraph" w:styleId="1">
    <w:name w:val="heading 1"/>
    <w:basedOn w:val="a"/>
    <w:next w:val="a"/>
    <w:link w:val="10"/>
    <w:uiPriority w:val="9"/>
    <w:qFormat/>
    <w:rsid w:val="00F13E0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3">
    <w:name w:val="heading 3"/>
    <w:basedOn w:val="a"/>
    <w:next w:val="a"/>
    <w:link w:val="30"/>
    <w:uiPriority w:val="9"/>
    <w:unhideWhenUsed/>
    <w:qFormat/>
    <w:rsid w:val="00F13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13E0A"/>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59"/>
    <w:rsid w:val="00F13E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หัวเรื่อง 1 อักขระ"/>
    <w:basedOn w:val="a0"/>
    <w:link w:val="1"/>
    <w:uiPriority w:val="9"/>
    <w:rsid w:val="00F13E0A"/>
    <w:rPr>
      <w:rFonts w:asciiTheme="majorHAnsi" w:eastAsiaTheme="majorEastAsia" w:hAnsiTheme="majorHAnsi" w:cstheme="majorBidi"/>
      <w:b/>
      <w:bCs/>
      <w:color w:val="365F91" w:themeColor="accent1" w:themeShade="BF"/>
      <w:sz w:val="28"/>
      <w:szCs w:val="35"/>
    </w:rPr>
  </w:style>
  <w:style w:type="paragraph" w:styleId="a4">
    <w:name w:val="TOC Heading"/>
    <w:basedOn w:val="1"/>
    <w:next w:val="a"/>
    <w:uiPriority w:val="39"/>
    <w:semiHidden/>
    <w:unhideWhenUsed/>
    <w:qFormat/>
    <w:rsid w:val="00F13E0A"/>
    <w:pPr>
      <w:outlineLvl w:val="9"/>
    </w:pPr>
    <w:rPr>
      <w:sz w:val="35"/>
      <w:cs/>
    </w:rPr>
  </w:style>
  <w:style w:type="paragraph" w:styleId="a5">
    <w:name w:val="Balloon Text"/>
    <w:basedOn w:val="a"/>
    <w:link w:val="a6"/>
    <w:uiPriority w:val="99"/>
    <w:semiHidden/>
    <w:unhideWhenUsed/>
    <w:rsid w:val="00F13E0A"/>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F13E0A"/>
    <w:rPr>
      <w:rFonts w:ascii="Tahoma" w:hAnsi="Tahoma" w:cs="Angsana New"/>
      <w:sz w:val="16"/>
      <w:szCs w:val="20"/>
    </w:rPr>
  </w:style>
  <w:style w:type="character" w:customStyle="1" w:styleId="30">
    <w:name w:val="หัวเรื่อง 3 อักขระ"/>
    <w:basedOn w:val="a0"/>
    <w:link w:val="3"/>
    <w:uiPriority w:val="9"/>
    <w:rsid w:val="00F13E0A"/>
    <w:rPr>
      <w:rFonts w:asciiTheme="majorHAnsi" w:eastAsiaTheme="majorEastAsia" w:hAnsiTheme="majorHAnsi" w:cstheme="majorBidi"/>
      <w:b/>
      <w:bCs/>
      <w:color w:val="4F81BD" w:themeColor="accent1"/>
    </w:rPr>
  </w:style>
  <w:style w:type="paragraph" w:styleId="a7">
    <w:name w:val="No Spacing"/>
    <w:uiPriority w:val="1"/>
    <w:qFormat/>
    <w:rsid w:val="00F13E0A"/>
    <w:pPr>
      <w:spacing w:after="0" w:line="240" w:lineRule="auto"/>
    </w:pPr>
    <w:rPr>
      <w:rFonts w:eastAsiaTheme="minorEastAsia"/>
    </w:rPr>
  </w:style>
  <w:style w:type="character" w:customStyle="1" w:styleId="MSGENFONTSTYLENAMETEMPLATEROLEMSGENFONTSTYLENAMEBYROLETEXT">
    <w:name w:val="MSG_EN_FONT_STYLE_NAME_TEMPLATE_ROLE MSG_EN_FONT_STYLE_NAME_BY_ROLE_TEXT_"/>
    <w:basedOn w:val="a0"/>
    <w:link w:val="MSGENFONTSTYLENAMETEMPLATEROLEMSGENFONTSTYLENAMEBYROLETEXT1"/>
    <w:uiPriority w:val="99"/>
    <w:rsid w:val="00C32BFB"/>
    <w:rPr>
      <w:szCs w:val="22"/>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C32BFB"/>
    <w:pPr>
      <w:widowControl w:val="0"/>
      <w:shd w:val="clear" w:color="auto" w:fill="FFFFFF"/>
      <w:spacing w:after="0" w:line="240" w:lineRule="atLeast"/>
      <w:ind w:hanging="760"/>
    </w:pPr>
    <w:rPr>
      <w:szCs w:val="22"/>
    </w:rPr>
  </w:style>
  <w:style w:type="character" w:customStyle="1" w:styleId="MSGENFONTSTYLENAMETEMPLATEROLELEVELMSGENFONTSTYLENAMEBYROLEHEADING7">
    <w:name w:val="MSG_EN_FONT_STYLE_NAME_TEMPLATE_ROLE_LEVEL MSG_EN_FONT_STYLE_NAME_BY_ROLE_HEADING 7_"/>
    <w:basedOn w:val="a0"/>
    <w:link w:val="MSGENFONTSTYLENAMETEMPLATEROLELEVELMSGENFONTSTYLENAMEBYROLEHEADING70"/>
    <w:uiPriority w:val="99"/>
    <w:rsid w:val="00C32BFB"/>
    <w:rPr>
      <w:b/>
      <w:bCs/>
      <w:sz w:val="27"/>
      <w:szCs w:val="27"/>
      <w:shd w:val="clear" w:color="auto" w:fill="FFFFFF"/>
    </w:rPr>
  </w:style>
  <w:style w:type="paragraph" w:customStyle="1" w:styleId="MSGENFONTSTYLENAMETEMPLATEROLELEVELMSGENFONTSTYLENAMEBYROLEHEADING70">
    <w:name w:val="MSG_EN_FONT_STYLE_NAME_TEMPLATE_ROLE_LEVEL MSG_EN_FONT_STYLE_NAME_BY_ROLE_HEADING 7"/>
    <w:basedOn w:val="a"/>
    <w:link w:val="MSGENFONTSTYLENAMETEMPLATEROLELEVELMSGENFONTSTYLENAMEBYROLEHEADING7"/>
    <w:uiPriority w:val="99"/>
    <w:rsid w:val="00C32BFB"/>
    <w:pPr>
      <w:widowControl w:val="0"/>
      <w:shd w:val="clear" w:color="auto" w:fill="FFFFFF"/>
      <w:spacing w:before="300" w:after="300" w:line="240" w:lineRule="atLeast"/>
      <w:ind w:hanging="740"/>
      <w:outlineLvl w:val="6"/>
    </w:pPr>
    <w:rPr>
      <w:b/>
      <w:bCs/>
      <w:sz w:val="27"/>
      <w:szCs w:val="27"/>
    </w:rPr>
  </w:style>
  <w:style w:type="character" w:customStyle="1" w:styleId="MSGENFONTSTYLENAMETEMPLATEROLENUMBERMSGENFONTSTYLENAMEBYROLETEXT5">
    <w:name w:val="MSG_EN_FONT_STYLE_NAME_TEMPLATE_ROLE_NUMBER MSG_EN_FONT_STYLE_NAME_BY_ROLE_TEXT 5_"/>
    <w:basedOn w:val="a0"/>
    <w:link w:val="MSGENFONTSTYLENAMETEMPLATEROLENUMBERMSGENFONTSTYLENAMEBYROLETEXT59"/>
    <w:uiPriority w:val="99"/>
    <w:rsid w:val="00631C57"/>
    <w:rPr>
      <w:b/>
      <w:bCs/>
      <w:szCs w:val="22"/>
      <w:shd w:val="clear" w:color="auto" w:fill="FFFFFF"/>
    </w:rPr>
  </w:style>
  <w:style w:type="character" w:customStyle="1" w:styleId="MSGENFONTSTYLENAMETEMPLATEROLENUMBERMSGENFONTSTYLENAMEBYROLETEXT6">
    <w:name w:val="MSG_EN_FONT_STYLE_NAME_TEMPLATE_ROLE_NUMBER MSG_EN_FONT_STYLE_NAME_BY_ROLE_TEXT 6_"/>
    <w:basedOn w:val="a0"/>
    <w:link w:val="MSGENFONTSTYLENAMETEMPLATEROLENUMBERMSGENFONTSTYLENAMEBYROLETEXT60"/>
    <w:uiPriority w:val="99"/>
    <w:rsid w:val="00631C57"/>
    <w:rPr>
      <w:sz w:val="17"/>
      <w:szCs w:val="17"/>
      <w:shd w:val="clear" w:color="auto" w:fill="FFFFFF"/>
    </w:rPr>
  </w:style>
  <w:style w:type="character" w:customStyle="1" w:styleId="MSGENFONTSTYLENAMETEMPLATEROLENUMBERMSGENFONTSTYLENAMEBYROLETEXT7">
    <w:name w:val="MSG_EN_FONT_STYLE_NAME_TEMPLATE_ROLE_NUMBER MSG_EN_FONT_STYLE_NAME_BY_ROLE_TEXT 7_"/>
    <w:basedOn w:val="a0"/>
    <w:link w:val="MSGENFONTSTYLENAMETEMPLATEROLENUMBERMSGENFONTSTYLENAMEBYROLETEXT71"/>
    <w:uiPriority w:val="99"/>
    <w:rsid w:val="00631C57"/>
    <w:rPr>
      <w:b/>
      <w:bCs/>
      <w:sz w:val="17"/>
      <w:szCs w:val="17"/>
      <w:shd w:val="clear" w:color="auto" w:fill="FFFFFF"/>
    </w:rPr>
  </w:style>
  <w:style w:type="character" w:customStyle="1" w:styleId="MSGENFONTSTYLENAMETEMPLATEROLELEVELMSGENFONTSTYLENAMEBYROLEHEADING6">
    <w:name w:val="MSG_EN_FONT_STYLE_NAME_TEMPLATE_ROLE_LEVEL MSG_EN_FONT_STYLE_NAME_BY_ROLE_HEADING 6_"/>
    <w:basedOn w:val="a0"/>
    <w:link w:val="MSGENFONTSTYLENAMETEMPLATEROLELEVELMSGENFONTSTYLENAMEBYROLEHEADING60"/>
    <w:uiPriority w:val="99"/>
    <w:rsid w:val="00631C57"/>
    <w:rPr>
      <w:b/>
      <w:bCs/>
      <w:sz w:val="30"/>
      <w:szCs w:val="30"/>
      <w:shd w:val="clear" w:color="auto" w:fill="FFFFFF"/>
    </w:rPr>
  </w:style>
  <w:style w:type="character" w:customStyle="1" w:styleId="MSGENFONTSTYLENAMETEMPLATEROLELEVELMSGENFONTSTYLENAMEBYROLEHEADING8">
    <w:name w:val="MSG_EN_FONT_STYLE_NAME_TEMPLATE_ROLE_LEVEL MSG_EN_FONT_STYLE_NAME_BY_ROLE_HEADING 8_"/>
    <w:basedOn w:val="a0"/>
    <w:link w:val="MSGENFONTSTYLENAMETEMPLATEROLELEVELMSGENFONTSTYLENAMEBYROLEHEADING80"/>
    <w:uiPriority w:val="99"/>
    <w:rsid w:val="00631C57"/>
    <w:rPr>
      <w:b/>
      <w:bCs/>
      <w:szCs w:val="22"/>
      <w:shd w:val="clear" w:color="auto" w:fill="FFFFFF"/>
    </w:rPr>
  </w:style>
  <w:style w:type="paragraph" w:customStyle="1" w:styleId="MSGENFONTSTYLENAMETEMPLATEROLENUMBERMSGENFONTSTYLENAMEBYROLETEXT59">
    <w:name w:val="MSG_EN_FONT_STYLE_NAME_TEMPLATE_ROLE_NUMBER MSG_EN_FONT_STYLE_NAME_BY_ROLE_TEXT 59"/>
    <w:basedOn w:val="a"/>
    <w:link w:val="MSGENFONTSTYLENAMETEMPLATEROLENUMBERMSGENFONTSTYLENAMEBYROLETEXT5"/>
    <w:uiPriority w:val="99"/>
    <w:rsid w:val="00631C57"/>
    <w:pPr>
      <w:widowControl w:val="0"/>
      <w:shd w:val="clear" w:color="auto" w:fill="FFFFFF"/>
      <w:spacing w:after="0" w:line="240" w:lineRule="atLeast"/>
    </w:pPr>
    <w:rPr>
      <w:b/>
      <w:bCs/>
      <w:szCs w:val="22"/>
    </w:rPr>
  </w:style>
  <w:style w:type="paragraph" w:customStyle="1" w:styleId="MSGENFONTSTYLENAMETEMPLATEROLENUMBERMSGENFONTSTYLENAMEBYROLETEXT60">
    <w:name w:val="MSG_EN_FONT_STYLE_NAME_TEMPLATE_ROLE_NUMBER MSG_EN_FONT_STYLE_NAME_BY_ROLE_TEXT 6"/>
    <w:basedOn w:val="a"/>
    <w:link w:val="MSGENFONTSTYLENAMETEMPLATEROLENUMBERMSGENFONTSTYLENAMEBYROLETEXT6"/>
    <w:uiPriority w:val="99"/>
    <w:rsid w:val="00631C57"/>
    <w:pPr>
      <w:widowControl w:val="0"/>
      <w:shd w:val="clear" w:color="auto" w:fill="FFFFFF"/>
      <w:spacing w:after="0" w:line="240" w:lineRule="atLeast"/>
    </w:pPr>
    <w:rPr>
      <w:sz w:val="17"/>
      <w:szCs w:val="17"/>
    </w:rPr>
  </w:style>
  <w:style w:type="paragraph" w:customStyle="1" w:styleId="MSGENFONTSTYLENAMETEMPLATEROLENUMBERMSGENFONTSTYLENAMEBYROLETEXT71">
    <w:name w:val="MSG_EN_FONT_STYLE_NAME_TEMPLATE_ROLE_NUMBER MSG_EN_FONT_STYLE_NAME_BY_ROLE_TEXT 71"/>
    <w:basedOn w:val="a"/>
    <w:link w:val="MSGENFONTSTYLENAMETEMPLATEROLENUMBERMSGENFONTSTYLENAMEBYROLETEXT7"/>
    <w:uiPriority w:val="99"/>
    <w:rsid w:val="00631C57"/>
    <w:pPr>
      <w:widowControl w:val="0"/>
      <w:shd w:val="clear" w:color="auto" w:fill="FFFFFF"/>
      <w:spacing w:after="0" w:line="240" w:lineRule="atLeast"/>
    </w:pPr>
    <w:rPr>
      <w:b/>
      <w:bCs/>
      <w:sz w:val="17"/>
      <w:szCs w:val="17"/>
    </w:rPr>
  </w:style>
  <w:style w:type="paragraph" w:customStyle="1" w:styleId="MSGENFONTSTYLENAMETEMPLATEROLELEVELMSGENFONTSTYLENAMEBYROLEHEADING60">
    <w:name w:val="MSG_EN_FONT_STYLE_NAME_TEMPLATE_ROLE_LEVEL MSG_EN_FONT_STYLE_NAME_BY_ROLE_HEADING 6"/>
    <w:basedOn w:val="a"/>
    <w:link w:val="MSGENFONTSTYLENAMETEMPLATEROLELEVELMSGENFONTSTYLENAMEBYROLEHEADING6"/>
    <w:uiPriority w:val="99"/>
    <w:rsid w:val="00631C57"/>
    <w:pPr>
      <w:widowControl w:val="0"/>
      <w:shd w:val="clear" w:color="auto" w:fill="FFFFFF"/>
      <w:spacing w:after="300" w:line="240" w:lineRule="atLeast"/>
      <w:outlineLvl w:val="5"/>
    </w:pPr>
    <w:rPr>
      <w:b/>
      <w:bCs/>
      <w:sz w:val="30"/>
      <w:szCs w:val="30"/>
    </w:rPr>
  </w:style>
  <w:style w:type="paragraph" w:customStyle="1" w:styleId="MSGENFONTSTYLENAMETEMPLATEROLELEVELMSGENFONTSTYLENAMEBYROLEHEADING80">
    <w:name w:val="MSG_EN_FONT_STYLE_NAME_TEMPLATE_ROLE_LEVEL MSG_EN_FONT_STYLE_NAME_BY_ROLE_HEADING 8"/>
    <w:basedOn w:val="a"/>
    <w:link w:val="MSGENFONTSTYLENAMETEMPLATEROLELEVELMSGENFONTSTYLENAMEBYROLEHEADING8"/>
    <w:uiPriority w:val="99"/>
    <w:rsid w:val="00631C57"/>
    <w:pPr>
      <w:widowControl w:val="0"/>
      <w:shd w:val="clear" w:color="auto" w:fill="FFFFFF"/>
      <w:spacing w:before="180" w:after="0" w:line="278" w:lineRule="exact"/>
      <w:ind w:hanging="760"/>
      <w:jc w:val="both"/>
      <w:outlineLvl w:val="7"/>
    </w:pPr>
    <w:rPr>
      <w:b/>
      <w:bCs/>
      <w:szCs w:val="22"/>
    </w:rPr>
  </w:style>
  <w:style w:type="paragraph" w:styleId="a8">
    <w:name w:val="List Paragraph"/>
    <w:basedOn w:val="a"/>
    <w:link w:val="a9"/>
    <w:uiPriority w:val="34"/>
    <w:qFormat/>
    <w:rsid w:val="00631C57"/>
    <w:pPr>
      <w:ind w:left="720"/>
      <w:contextualSpacing/>
    </w:pPr>
    <w:rPr>
      <w:rFonts w:ascii="Calibri" w:eastAsia="Times New Roman" w:hAnsi="Calibri" w:cs="Cordia New"/>
    </w:rPr>
  </w:style>
  <w:style w:type="character" w:customStyle="1" w:styleId="a9">
    <w:name w:val="รายการย่อหน้า อักขระ"/>
    <w:link w:val="a8"/>
    <w:uiPriority w:val="34"/>
    <w:rsid w:val="00631C57"/>
    <w:rPr>
      <w:rFonts w:ascii="Calibri" w:eastAsia="Times New Roman" w:hAnsi="Calibri" w:cs="Cordia New"/>
    </w:rPr>
  </w:style>
  <w:style w:type="character" w:customStyle="1" w:styleId="hps">
    <w:name w:val="hps"/>
    <w:rsid w:val="00631C57"/>
  </w:style>
  <w:style w:type="character" w:customStyle="1" w:styleId="MSGENFONTSTYLENAMETEMPLATEROLELEVELMSGENFONTSTYLENAMEBYROLEHEADING4">
    <w:name w:val="MSG_EN_FONT_STYLE_NAME_TEMPLATE_ROLE_LEVEL MSG_EN_FONT_STYLE_NAME_BY_ROLE_HEADING 4_"/>
    <w:basedOn w:val="a0"/>
    <w:link w:val="MSGENFONTSTYLENAMETEMPLATEROLELEVELMSGENFONTSTYLENAMEBYROLEHEADING40"/>
    <w:uiPriority w:val="99"/>
    <w:rsid w:val="00E02672"/>
    <w:rPr>
      <w:b/>
      <w:bCs/>
      <w:sz w:val="29"/>
      <w:szCs w:val="29"/>
      <w:shd w:val="clear" w:color="auto" w:fill="FFFFFF"/>
    </w:rPr>
  </w:style>
  <w:style w:type="paragraph" w:customStyle="1" w:styleId="MSGENFONTSTYLENAMETEMPLATEROLELEVELMSGENFONTSTYLENAMEBYROLEHEADING40">
    <w:name w:val="MSG_EN_FONT_STYLE_NAME_TEMPLATE_ROLE_LEVEL MSG_EN_FONT_STYLE_NAME_BY_ROLE_HEADING 4"/>
    <w:basedOn w:val="a"/>
    <w:link w:val="MSGENFONTSTYLENAMETEMPLATEROLELEVELMSGENFONTSTYLENAMEBYROLEHEADING4"/>
    <w:uiPriority w:val="99"/>
    <w:rsid w:val="00E02672"/>
    <w:pPr>
      <w:widowControl w:val="0"/>
      <w:shd w:val="clear" w:color="auto" w:fill="FFFFFF"/>
      <w:spacing w:after="300" w:line="240" w:lineRule="atLeast"/>
      <w:outlineLvl w:val="3"/>
    </w:pPr>
    <w:rPr>
      <w:b/>
      <w:bCs/>
      <w:sz w:val="29"/>
      <w:szCs w:val="29"/>
    </w:rPr>
  </w:style>
  <w:style w:type="character" w:customStyle="1" w:styleId="MSGENFONTSTYLENAMETEMPLATEROLENUMBERMSGENFONTSTYLENAMEBYROLETEXT4">
    <w:name w:val="MSG_EN_FONT_STYLE_NAME_TEMPLATE_ROLE_NUMBER MSG_EN_FONT_STYLE_NAME_BY_ROLE_TEXT 4_"/>
    <w:basedOn w:val="a0"/>
    <w:link w:val="MSGENFONTSTYLENAMETEMPLATEROLENUMBERMSGENFONTSTYLENAMEBYROLETEXT410"/>
    <w:uiPriority w:val="99"/>
    <w:rsid w:val="00310BF6"/>
    <w:rPr>
      <w:sz w:val="17"/>
      <w:szCs w:val="17"/>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310BF6"/>
    <w:rPr>
      <w:color w:val="343434"/>
      <w:sz w:val="17"/>
      <w:szCs w:val="17"/>
      <w:shd w:val="clear" w:color="auto" w:fill="FFFFFF"/>
    </w:rPr>
  </w:style>
  <w:style w:type="paragraph" w:customStyle="1" w:styleId="MSGENFONTSTYLENAMETEMPLATEROLENUMBERMSGENFONTSTYLENAMEBYROLETEXT410">
    <w:name w:val="MSG_EN_FONT_STYLE_NAME_TEMPLATE_ROLE_NUMBER MSG_EN_FONT_STYLE_NAME_BY_ROLE_TEXT 410"/>
    <w:basedOn w:val="a"/>
    <w:link w:val="MSGENFONTSTYLENAMETEMPLATEROLENUMBERMSGENFONTSTYLENAMEBYROLETEXT4"/>
    <w:uiPriority w:val="99"/>
    <w:rsid w:val="00310BF6"/>
    <w:pPr>
      <w:widowControl w:val="0"/>
      <w:shd w:val="clear" w:color="auto" w:fill="FFFFFF"/>
      <w:spacing w:after="0" w:line="197" w:lineRule="exact"/>
      <w:jc w:val="both"/>
    </w:pPr>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E0A"/>
  </w:style>
  <w:style w:type="paragraph" w:styleId="1">
    <w:name w:val="heading 1"/>
    <w:basedOn w:val="a"/>
    <w:next w:val="a"/>
    <w:link w:val="10"/>
    <w:uiPriority w:val="9"/>
    <w:qFormat/>
    <w:rsid w:val="00F13E0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3">
    <w:name w:val="heading 3"/>
    <w:basedOn w:val="a"/>
    <w:next w:val="a"/>
    <w:link w:val="30"/>
    <w:uiPriority w:val="9"/>
    <w:unhideWhenUsed/>
    <w:qFormat/>
    <w:rsid w:val="00F13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13E0A"/>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59"/>
    <w:rsid w:val="00F13E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หัวเรื่อง 1 อักขระ"/>
    <w:basedOn w:val="a0"/>
    <w:link w:val="1"/>
    <w:uiPriority w:val="9"/>
    <w:rsid w:val="00F13E0A"/>
    <w:rPr>
      <w:rFonts w:asciiTheme="majorHAnsi" w:eastAsiaTheme="majorEastAsia" w:hAnsiTheme="majorHAnsi" w:cstheme="majorBidi"/>
      <w:b/>
      <w:bCs/>
      <w:color w:val="365F91" w:themeColor="accent1" w:themeShade="BF"/>
      <w:sz w:val="28"/>
      <w:szCs w:val="35"/>
    </w:rPr>
  </w:style>
  <w:style w:type="paragraph" w:styleId="a4">
    <w:name w:val="TOC Heading"/>
    <w:basedOn w:val="1"/>
    <w:next w:val="a"/>
    <w:uiPriority w:val="39"/>
    <w:semiHidden/>
    <w:unhideWhenUsed/>
    <w:qFormat/>
    <w:rsid w:val="00F13E0A"/>
    <w:pPr>
      <w:outlineLvl w:val="9"/>
    </w:pPr>
    <w:rPr>
      <w:sz w:val="35"/>
      <w:cs/>
    </w:rPr>
  </w:style>
  <w:style w:type="paragraph" w:styleId="a5">
    <w:name w:val="Balloon Text"/>
    <w:basedOn w:val="a"/>
    <w:link w:val="a6"/>
    <w:uiPriority w:val="99"/>
    <w:semiHidden/>
    <w:unhideWhenUsed/>
    <w:rsid w:val="00F13E0A"/>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F13E0A"/>
    <w:rPr>
      <w:rFonts w:ascii="Tahoma" w:hAnsi="Tahoma" w:cs="Angsana New"/>
      <w:sz w:val="16"/>
      <w:szCs w:val="20"/>
    </w:rPr>
  </w:style>
  <w:style w:type="character" w:customStyle="1" w:styleId="30">
    <w:name w:val="หัวเรื่อง 3 อักขระ"/>
    <w:basedOn w:val="a0"/>
    <w:link w:val="3"/>
    <w:uiPriority w:val="9"/>
    <w:rsid w:val="00F13E0A"/>
    <w:rPr>
      <w:rFonts w:asciiTheme="majorHAnsi" w:eastAsiaTheme="majorEastAsia" w:hAnsiTheme="majorHAnsi" w:cstheme="majorBidi"/>
      <w:b/>
      <w:bCs/>
      <w:color w:val="4F81BD" w:themeColor="accent1"/>
    </w:rPr>
  </w:style>
  <w:style w:type="paragraph" w:styleId="a7">
    <w:name w:val="No Spacing"/>
    <w:uiPriority w:val="1"/>
    <w:qFormat/>
    <w:rsid w:val="00F13E0A"/>
    <w:pPr>
      <w:spacing w:after="0" w:line="240" w:lineRule="auto"/>
    </w:pPr>
    <w:rPr>
      <w:rFonts w:eastAsiaTheme="minorEastAsia"/>
    </w:rPr>
  </w:style>
  <w:style w:type="character" w:customStyle="1" w:styleId="MSGENFONTSTYLENAMETEMPLATEROLEMSGENFONTSTYLENAMEBYROLETEXT">
    <w:name w:val="MSG_EN_FONT_STYLE_NAME_TEMPLATE_ROLE MSG_EN_FONT_STYLE_NAME_BY_ROLE_TEXT_"/>
    <w:basedOn w:val="a0"/>
    <w:link w:val="MSGENFONTSTYLENAMETEMPLATEROLEMSGENFONTSTYLENAMEBYROLETEXT1"/>
    <w:uiPriority w:val="99"/>
    <w:rsid w:val="00C32BFB"/>
    <w:rPr>
      <w:szCs w:val="22"/>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C32BFB"/>
    <w:pPr>
      <w:widowControl w:val="0"/>
      <w:shd w:val="clear" w:color="auto" w:fill="FFFFFF"/>
      <w:spacing w:after="0" w:line="240" w:lineRule="atLeast"/>
      <w:ind w:hanging="760"/>
    </w:pPr>
    <w:rPr>
      <w:szCs w:val="22"/>
    </w:rPr>
  </w:style>
  <w:style w:type="character" w:customStyle="1" w:styleId="MSGENFONTSTYLENAMETEMPLATEROLELEVELMSGENFONTSTYLENAMEBYROLEHEADING7">
    <w:name w:val="MSG_EN_FONT_STYLE_NAME_TEMPLATE_ROLE_LEVEL MSG_EN_FONT_STYLE_NAME_BY_ROLE_HEADING 7_"/>
    <w:basedOn w:val="a0"/>
    <w:link w:val="MSGENFONTSTYLENAMETEMPLATEROLELEVELMSGENFONTSTYLENAMEBYROLEHEADING70"/>
    <w:uiPriority w:val="99"/>
    <w:rsid w:val="00C32BFB"/>
    <w:rPr>
      <w:b/>
      <w:bCs/>
      <w:sz w:val="27"/>
      <w:szCs w:val="27"/>
      <w:shd w:val="clear" w:color="auto" w:fill="FFFFFF"/>
    </w:rPr>
  </w:style>
  <w:style w:type="paragraph" w:customStyle="1" w:styleId="MSGENFONTSTYLENAMETEMPLATEROLELEVELMSGENFONTSTYLENAMEBYROLEHEADING70">
    <w:name w:val="MSG_EN_FONT_STYLE_NAME_TEMPLATE_ROLE_LEVEL MSG_EN_FONT_STYLE_NAME_BY_ROLE_HEADING 7"/>
    <w:basedOn w:val="a"/>
    <w:link w:val="MSGENFONTSTYLENAMETEMPLATEROLELEVELMSGENFONTSTYLENAMEBYROLEHEADING7"/>
    <w:uiPriority w:val="99"/>
    <w:rsid w:val="00C32BFB"/>
    <w:pPr>
      <w:widowControl w:val="0"/>
      <w:shd w:val="clear" w:color="auto" w:fill="FFFFFF"/>
      <w:spacing w:before="300" w:after="300" w:line="240" w:lineRule="atLeast"/>
      <w:ind w:hanging="740"/>
      <w:outlineLvl w:val="6"/>
    </w:pPr>
    <w:rPr>
      <w:b/>
      <w:bCs/>
      <w:sz w:val="27"/>
      <w:szCs w:val="27"/>
    </w:rPr>
  </w:style>
  <w:style w:type="character" w:customStyle="1" w:styleId="MSGENFONTSTYLENAMETEMPLATEROLENUMBERMSGENFONTSTYLENAMEBYROLETEXT5">
    <w:name w:val="MSG_EN_FONT_STYLE_NAME_TEMPLATE_ROLE_NUMBER MSG_EN_FONT_STYLE_NAME_BY_ROLE_TEXT 5_"/>
    <w:basedOn w:val="a0"/>
    <w:link w:val="MSGENFONTSTYLENAMETEMPLATEROLENUMBERMSGENFONTSTYLENAMEBYROLETEXT59"/>
    <w:uiPriority w:val="99"/>
    <w:rsid w:val="00631C57"/>
    <w:rPr>
      <w:b/>
      <w:bCs/>
      <w:szCs w:val="22"/>
      <w:shd w:val="clear" w:color="auto" w:fill="FFFFFF"/>
    </w:rPr>
  </w:style>
  <w:style w:type="character" w:customStyle="1" w:styleId="MSGENFONTSTYLENAMETEMPLATEROLENUMBERMSGENFONTSTYLENAMEBYROLETEXT6">
    <w:name w:val="MSG_EN_FONT_STYLE_NAME_TEMPLATE_ROLE_NUMBER MSG_EN_FONT_STYLE_NAME_BY_ROLE_TEXT 6_"/>
    <w:basedOn w:val="a0"/>
    <w:link w:val="MSGENFONTSTYLENAMETEMPLATEROLENUMBERMSGENFONTSTYLENAMEBYROLETEXT60"/>
    <w:uiPriority w:val="99"/>
    <w:rsid w:val="00631C57"/>
    <w:rPr>
      <w:sz w:val="17"/>
      <w:szCs w:val="17"/>
      <w:shd w:val="clear" w:color="auto" w:fill="FFFFFF"/>
    </w:rPr>
  </w:style>
  <w:style w:type="character" w:customStyle="1" w:styleId="MSGENFONTSTYLENAMETEMPLATEROLENUMBERMSGENFONTSTYLENAMEBYROLETEXT7">
    <w:name w:val="MSG_EN_FONT_STYLE_NAME_TEMPLATE_ROLE_NUMBER MSG_EN_FONT_STYLE_NAME_BY_ROLE_TEXT 7_"/>
    <w:basedOn w:val="a0"/>
    <w:link w:val="MSGENFONTSTYLENAMETEMPLATEROLENUMBERMSGENFONTSTYLENAMEBYROLETEXT71"/>
    <w:uiPriority w:val="99"/>
    <w:rsid w:val="00631C57"/>
    <w:rPr>
      <w:b/>
      <w:bCs/>
      <w:sz w:val="17"/>
      <w:szCs w:val="17"/>
      <w:shd w:val="clear" w:color="auto" w:fill="FFFFFF"/>
    </w:rPr>
  </w:style>
  <w:style w:type="character" w:customStyle="1" w:styleId="MSGENFONTSTYLENAMETEMPLATEROLELEVELMSGENFONTSTYLENAMEBYROLEHEADING6">
    <w:name w:val="MSG_EN_FONT_STYLE_NAME_TEMPLATE_ROLE_LEVEL MSG_EN_FONT_STYLE_NAME_BY_ROLE_HEADING 6_"/>
    <w:basedOn w:val="a0"/>
    <w:link w:val="MSGENFONTSTYLENAMETEMPLATEROLELEVELMSGENFONTSTYLENAMEBYROLEHEADING60"/>
    <w:uiPriority w:val="99"/>
    <w:rsid w:val="00631C57"/>
    <w:rPr>
      <w:b/>
      <w:bCs/>
      <w:sz w:val="30"/>
      <w:szCs w:val="30"/>
      <w:shd w:val="clear" w:color="auto" w:fill="FFFFFF"/>
    </w:rPr>
  </w:style>
  <w:style w:type="character" w:customStyle="1" w:styleId="MSGENFONTSTYLENAMETEMPLATEROLELEVELMSGENFONTSTYLENAMEBYROLEHEADING8">
    <w:name w:val="MSG_EN_FONT_STYLE_NAME_TEMPLATE_ROLE_LEVEL MSG_EN_FONT_STYLE_NAME_BY_ROLE_HEADING 8_"/>
    <w:basedOn w:val="a0"/>
    <w:link w:val="MSGENFONTSTYLENAMETEMPLATEROLELEVELMSGENFONTSTYLENAMEBYROLEHEADING80"/>
    <w:uiPriority w:val="99"/>
    <w:rsid w:val="00631C57"/>
    <w:rPr>
      <w:b/>
      <w:bCs/>
      <w:szCs w:val="22"/>
      <w:shd w:val="clear" w:color="auto" w:fill="FFFFFF"/>
    </w:rPr>
  </w:style>
  <w:style w:type="paragraph" w:customStyle="1" w:styleId="MSGENFONTSTYLENAMETEMPLATEROLENUMBERMSGENFONTSTYLENAMEBYROLETEXT59">
    <w:name w:val="MSG_EN_FONT_STYLE_NAME_TEMPLATE_ROLE_NUMBER MSG_EN_FONT_STYLE_NAME_BY_ROLE_TEXT 59"/>
    <w:basedOn w:val="a"/>
    <w:link w:val="MSGENFONTSTYLENAMETEMPLATEROLENUMBERMSGENFONTSTYLENAMEBYROLETEXT5"/>
    <w:uiPriority w:val="99"/>
    <w:rsid w:val="00631C57"/>
    <w:pPr>
      <w:widowControl w:val="0"/>
      <w:shd w:val="clear" w:color="auto" w:fill="FFFFFF"/>
      <w:spacing w:after="0" w:line="240" w:lineRule="atLeast"/>
    </w:pPr>
    <w:rPr>
      <w:b/>
      <w:bCs/>
      <w:szCs w:val="22"/>
    </w:rPr>
  </w:style>
  <w:style w:type="paragraph" w:customStyle="1" w:styleId="MSGENFONTSTYLENAMETEMPLATEROLENUMBERMSGENFONTSTYLENAMEBYROLETEXT60">
    <w:name w:val="MSG_EN_FONT_STYLE_NAME_TEMPLATE_ROLE_NUMBER MSG_EN_FONT_STYLE_NAME_BY_ROLE_TEXT 6"/>
    <w:basedOn w:val="a"/>
    <w:link w:val="MSGENFONTSTYLENAMETEMPLATEROLENUMBERMSGENFONTSTYLENAMEBYROLETEXT6"/>
    <w:uiPriority w:val="99"/>
    <w:rsid w:val="00631C57"/>
    <w:pPr>
      <w:widowControl w:val="0"/>
      <w:shd w:val="clear" w:color="auto" w:fill="FFFFFF"/>
      <w:spacing w:after="0" w:line="240" w:lineRule="atLeast"/>
    </w:pPr>
    <w:rPr>
      <w:sz w:val="17"/>
      <w:szCs w:val="17"/>
    </w:rPr>
  </w:style>
  <w:style w:type="paragraph" w:customStyle="1" w:styleId="MSGENFONTSTYLENAMETEMPLATEROLENUMBERMSGENFONTSTYLENAMEBYROLETEXT71">
    <w:name w:val="MSG_EN_FONT_STYLE_NAME_TEMPLATE_ROLE_NUMBER MSG_EN_FONT_STYLE_NAME_BY_ROLE_TEXT 71"/>
    <w:basedOn w:val="a"/>
    <w:link w:val="MSGENFONTSTYLENAMETEMPLATEROLENUMBERMSGENFONTSTYLENAMEBYROLETEXT7"/>
    <w:uiPriority w:val="99"/>
    <w:rsid w:val="00631C57"/>
    <w:pPr>
      <w:widowControl w:val="0"/>
      <w:shd w:val="clear" w:color="auto" w:fill="FFFFFF"/>
      <w:spacing w:after="0" w:line="240" w:lineRule="atLeast"/>
    </w:pPr>
    <w:rPr>
      <w:b/>
      <w:bCs/>
      <w:sz w:val="17"/>
      <w:szCs w:val="17"/>
    </w:rPr>
  </w:style>
  <w:style w:type="paragraph" w:customStyle="1" w:styleId="MSGENFONTSTYLENAMETEMPLATEROLELEVELMSGENFONTSTYLENAMEBYROLEHEADING60">
    <w:name w:val="MSG_EN_FONT_STYLE_NAME_TEMPLATE_ROLE_LEVEL MSG_EN_FONT_STYLE_NAME_BY_ROLE_HEADING 6"/>
    <w:basedOn w:val="a"/>
    <w:link w:val="MSGENFONTSTYLENAMETEMPLATEROLELEVELMSGENFONTSTYLENAMEBYROLEHEADING6"/>
    <w:uiPriority w:val="99"/>
    <w:rsid w:val="00631C57"/>
    <w:pPr>
      <w:widowControl w:val="0"/>
      <w:shd w:val="clear" w:color="auto" w:fill="FFFFFF"/>
      <w:spacing w:after="300" w:line="240" w:lineRule="atLeast"/>
      <w:outlineLvl w:val="5"/>
    </w:pPr>
    <w:rPr>
      <w:b/>
      <w:bCs/>
      <w:sz w:val="30"/>
      <w:szCs w:val="30"/>
    </w:rPr>
  </w:style>
  <w:style w:type="paragraph" w:customStyle="1" w:styleId="MSGENFONTSTYLENAMETEMPLATEROLELEVELMSGENFONTSTYLENAMEBYROLEHEADING80">
    <w:name w:val="MSG_EN_FONT_STYLE_NAME_TEMPLATE_ROLE_LEVEL MSG_EN_FONT_STYLE_NAME_BY_ROLE_HEADING 8"/>
    <w:basedOn w:val="a"/>
    <w:link w:val="MSGENFONTSTYLENAMETEMPLATEROLELEVELMSGENFONTSTYLENAMEBYROLEHEADING8"/>
    <w:uiPriority w:val="99"/>
    <w:rsid w:val="00631C57"/>
    <w:pPr>
      <w:widowControl w:val="0"/>
      <w:shd w:val="clear" w:color="auto" w:fill="FFFFFF"/>
      <w:spacing w:before="180" w:after="0" w:line="278" w:lineRule="exact"/>
      <w:ind w:hanging="760"/>
      <w:jc w:val="both"/>
      <w:outlineLvl w:val="7"/>
    </w:pPr>
    <w:rPr>
      <w:b/>
      <w:bCs/>
      <w:szCs w:val="22"/>
    </w:rPr>
  </w:style>
  <w:style w:type="paragraph" w:styleId="a8">
    <w:name w:val="List Paragraph"/>
    <w:basedOn w:val="a"/>
    <w:link w:val="a9"/>
    <w:uiPriority w:val="34"/>
    <w:qFormat/>
    <w:rsid w:val="00631C57"/>
    <w:pPr>
      <w:ind w:left="720"/>
      <w:contextualSpacing/>
    </w:pPr>
    <w:rPr>
      <w:rFonts w:ascii="Calibri" w:eastAsia="Times New Roman" w:hAnsi="Calibri" w:cs="Cordia New"/>
    </w:rPr>
  </w:style>
  <w:style w:type="character" w:customStyle="1" w:styleId="a9">
    <w:name w:val="รายการย่อหน้า อักขระ"/>
    <w:link w:val="a8"/>
    <w:uiPriority w:val="34"/>
    <w:rsid w:val="00631C57"/>
    <w:rPr>
      <w:rFonts w:ascii="Calibri" w:eastAsia="Times New Roman" w:hAnsi="Calibri" w:cs="Cordia New"/>
    </w:rPr>
  </w:style>
  <w:style w:type="character" w:customStyle="1" w:styleId="hps">
    <w:name w:val="hps"/>
    <w:rsid w:val="00631C57"/>
  </w:style>
  <w:style w:type="character" w:customStyle="1" w:styleId="MSGENFONTSTYLENAMETEMPLATEROLELEVELMSGENFONTSTYLENAMEBYROLEHEADING4">
    <w:name w:val="MSG_EN_FONT_STYLE_NAME_TEMPLATE_ROLE_LEVEL MSG_EN_FONT_STYLE_NAME_BY_ROLE_HEADING 4_"/>
    <w:basedOn w:val="a0"/>
    <w:link w:val="MSGENFONTSTYLENAMETEMPLATEROLELEVELMSGENFONTSTYLENAMEBYROLEHEADING40"/>
    <w:uiPriority w:val="99"/>
    <w:rsid w:val="00E02672"/>
    <w:rPr>
      <w:b/>
      <w:bCs/>
      <w:sz w:val="29"/>
      <w:szCs w:val="29"/>
      <w:shd w:val="clear" w:color="auto" w:fill="FFFFFF"/>
    </w:rPr>
  </w:style>
  <w:style w:type="paragraph" w:customStyle="1" w:styleId="MSGENFONTSTYLENAMETEMPLATEROLELEVELMSGENFONTSTYLENAMEBYROLEHEADING40">
    <w:name w:val="MSG_EN_FONT_STYLE_NAME_TEMPLATE_ROLE_LEVEL MSG_EN_FONT_STYLE_NAME_BY_ROLE_HEADING 4"/>
    <w:basedOn w:val="a"/>
    <w:link w:val="MSGENFONTSTYLENAMETEMPLATEROLELEVELMSGENFONTSTYLENAMEBYROLEHEADING4"/>
    <w:uiPriority w:val="99"/>
    <w:rsid w:val="00E02672"/>
    <w:pPr>
      <w:widowControl w:val="0"/>
      <w:shd w:val="clear" w:color="auto" w:fill="FFFFFF"/>
      <w:spacing w:after="300" w:line="240" w:lineRule="atLeast"/>
      <w:outlineLvl w:val="3"/>
    </w:pPr>
    <w:rPr>
      <w:b/>
      <w:bCs/>
      <w:sz w:val="29"/>
      <w:szCs w:val="29"/>
    </w:rPr>
  </w:style>
  <w:style w:type="character" w:customStyle="1" w:styleId="MSGENFONTSTYLENAMETEMPLATEROLENUMBERMSGENFONTSTYLENAMEBYROLETEXT4">
    <w:name w:val="MSG_EN_FONT_STYLE_NAME_TEMPLATE_ROLE_NUMBER MSG_EN_FONT_STYLE_NAME_BY_ROLE_TEXT 4_"/>
    <w:basedOn w:val="a0"/>
    <w:link w:val="MSGENFONTSTYLENAMETEMPLATEROLENUMBERMSGENFONTSTYLENAMEBYROLETEXT410"/>
    <w:uiPriority w:val="99"/>
    <w:rsid w:val="00310BF6"/>
    <w:rPr>
      <w:sz w:val="17"/>
      <w:szCs w:val="17"/>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310BF6"/>
    <w:rPr>
      <w:color w:val="343434"/>
      <w:sz w:val="17"/>
      <w:szCs w:val="17"/>
      <w:shd w:val="clear" w:color="auto" w:fill="FFFFFF"/>
    </w:rPr>
  </w:style>
  <w:style w:type="paragraph" w:customStyle="1" w:styleId="MSGENFONTSTYLENAMETEMPLATEROLENUMBERMSGENFONTSTYLENAMEBYROLETEXT410">
    <w:name w:val="MSG_EN_FONT_STYLE_NAME_TEMPLATE_ROLE_NUMBER MSG_EN_FONT_STYLE_NAME_BY_ROLE_TEXT 410"/>
    <w:basedOn w:val="a"/>
    <w:link w:val="MSGENFONTSTYLENAMETEMPLATEROLENUMBERMSGENFONTSTYLENAMEBYROLETEXT4"/>
    <w:uiPriority w:val="99"/>
    <w:rsid w:val="00310BF6"/>
    <w:pPr>
      <w:widowControl w:val="0"/>
      <w:shd w:val="clear" w:color="auto" w:fill="FFFFFF"/>
      <w:spacing w:after="0" w:line="197" w:lineRule="exact"/>
      <w:jc w:val="both"/>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4287">
      <w:bodyDiv w:val="1"/>
      <w:marLeft w:val="0"/>
      <w:marRight w:val="0"/>
      <w:marTop w:val="0"/>
      <w:marBottom w:val="0"/>
      <w:divBdr>
        <w:top w:val="none" w:sz="0" w:space="0" w:color="auto"/>
        <w:left w:val="none" w:sz="0" w:space="0" w:color="auto"/>
        <w:bottom w:val="none" w:sz="0" w:space="0" w:color="auto"/>
        <w:right w:val="none" w:sz="0" w:space="0" w:color="auto"/>
      </w:divBdr>
      <w:divsChild>
        <w:div w:id="1697924170">
          <w:marLeft w:val="60"/>
          <w:marRight w:val="60"/>
          <w:marTop w:val="0"/>
          <w:marBottom w:val="0"/>
          <w:divBdr>
            <w:top w:val="none" w:sz="0" w:space="0" w:color="auto"/>
            <w:left w:val="none" w:sz="0" w:space="0" w:color="auto"/>
            <w:bottom w:val="none" w:sz="0" w:space="0" w:color="auto"/>
            <w:right w:val="none" w:sz="0" w:space="0" w:color="auto"/>
          </w:divBdr>
          <w:divsChild>
            <w:div w:id="1986615578">
              <w:marLeft w:val="0"/>
              <w:marRight w:val="0"/>
              <w:marTop w:val="0"/>
              <w:marBottom w:val="0"/>
              <w:divBdr>
                <w:top w:val="none" w:sz="0" w:space="0" w:color="auto"/>
                <w:left w:val="none" w:sz="0" w:space="0" w:color="auto"/>
                <w:bottom w:val="none" w:sz="0" w:space="0" w:color="auto"/>
                <w:right w:val="none" w:sz="0" w:space="0" w:color="auto"/>
              </w:divBdr>
              <w:divsChild>
                <w:div w:id="789132952">
                  <w:marLeft w:val="0"/>
                  <w:marRight w:val="0"/>
                  <w:marTop w:val="0"/>
                  <w:marBottom w:val="0"/>
                  <w:divBdr>
                    <w:top w:val="none" w:sz="0" w:space="0" w:color="auto"/>
                    <w:left w:val="none" w:sz="0" w:space="0" w:color="auto"/>
                    <w:bottom w:val="none" w:sz="0" w:space="0" w:color="auto"/>
                    <w:right w:val="none" w:sz="0" w:space="0" w:color="auto"/>
                  </w:divBdr>
                  <w:divsChild>
                    <w:div w:id="781145782">
                      <w:marLeft w:val="0"/>
                      <w:marRight w:val="90"/>
                      <w:marTop w:val="0"/>
                      <w:marBottom w:val="0"/>
                      <w:divBdr>
                        <w:top w:val="single" w:sz="6" w:space="3" w:color="auto"/>
                        <w:left w:val="single" w:sz="6" w:space="5" w:color="auto"/>
                        <w:bottom w:val="single" w:sz="6" w:space="2" w:color="auto"/>
                        <w:right w:val="single" w:sz="6" w:space="4" w:color="auto"/>
                      </w:divBdr>
                      <w:divsChild>
                        <w:div w:id="10378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21204">
          <w:marLeft w:val="60"/>
          <w:marRight w:val="60"/>
          <w:marTop w:val="0"/>
          <w:marBottom w:val="0"/>
          <w:divBdr>
            <w:top w:val="none" w:sz="0" w:space="0" w:color="auto"/>
            <w:left w:val="none" w:sz="0" w:space="0" w:color="auto"/>
            <w:bottom w:val="none" w:sz="0" w:space="0" w:color="auto"/>
            <w:right w:val="none" w:sz="0" w:space="0" w:color="auto"/>
          </w:divBdr>
          <w:divsChild>
            <w:div w:id="1230731119">
              <w:marLeft w:val="0"/>
              <w:marRight w:val="0"/>
              <w:marTop w:val="0"/>
              <w:marBottom w:val="0"/>
              <w:divBdr>
                <w:top w:val="none" w:sz="0" w:space="0" w:color="auto"/>
                <w:left w:val="none" w:sz="0" w:space="0" w:color="auto"/>
                <w:bottom w:val="none" w:sz="0" w:space="0" w:color="auto"/>
                <w:right w:val="none" w:sz="0" w:space="0" w:color="auto"/>
              </w:divBdr>
              <w:divsChild>
                <w:div w:id="1533150393">
                  <w:marLeft w:val="0"/>
                  <w:marRight w:val="0"/>
                  <w:marTop w:val="0"/>
                  <w:marBottom w:val="0"/>
                  <w:divBdr>
                    <w:top w:val="none" w:sz="0" w:space="0" w:color="auto"/>
                    <w:left w:val="none" w:sz="0" w:space="0" w:color="auto"/>
                    <w:bottom w:val="none" w:sz="0" w:space="0" w:color="auto"/>
                    <w:right w:val="none" w:sz="0" w:space="0" w:color="auto"/>
                  </w:divBdr>
                  <w:divsChild>
                    <w:div w:id="761268023">
                      <w:marLeft w:val="0"/>
                      <w:marRight w:val="90"/>
                      <w:marTop w:val="0"/>
                      <w:marBottom w:val="0"/>
                      <w:divBdr>
                        <w:top w:val="single" w:sz="6" w:space="3" w:color="auto"/>
                        <w:left w:val="single" w:sz="6" w:space="5" w:color="auto"/>
                        <w:bottom w:val="single" w:sz="6" w:space="2" w:color="auto"/>
                        <w:right w:val="single" w:sz="6" w:space="4" w:color="auto"/>
                      </w:divBdr>
                      <w:divsChild>
                        <w:div w:id="17715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9208E5E-EAD1-4933-A026-9D0346E2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1201</Words>
  <Characters>6847</Characters>
  <Application>Microsoft Office Word</Application>
  <DocSecurity>0</DocSecurity>
  <Lines>57</Lines>
  <Paragraphs>16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2014-05-22T08:03:00Z</dcterms:created>
  <dcterms:modified xsi:type="dcterms:W3CDTF">2014-06-08T11:09:00Z</dcterms:modified>
</cp:coreProperties>
</file>